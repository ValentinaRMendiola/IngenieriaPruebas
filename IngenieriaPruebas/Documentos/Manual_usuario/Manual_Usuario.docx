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7F22" w14:textId="340DDF55" w:rsidR="00640C5F" w:rsidRPr="00640C5F" w:rsidRDefault="00640C5F" w:rsidP="00640C5F">
      <w:pPr>
        <w:jc w:val="center"/>
        <w:rPr>
          <w:sz w:val="36"/>
          <w:szCs w:val="36"/>
          <w:lang w:val="es-MX"/>
        </w:rPr>
      </w:pPr>
      <w:r w:rsidRPr="00640C5F">
        <w:rPr>
          <w:noProof/>
          <w:sz w:val="18"/>
          <w:szCs w:val="18"/>
        </w:rPr>
        <w:drawing>
          <wp:anchor distT="0" distB="0" distL="114300" distR="114300" simplePos="0" relativeHeight="251658752" behindDoc="1" locked="0" layoutInCell="1" allowOverlap="1" wp14:anchorId="5F26178F" wp14:editId="68A73AC7">
            <wp:simplePos x="0" y="0"/>
            <wp:positionH relativeFrom="column">
              <wp:posOffset>5237480</wp:posOffset>
            </wp:positionH>
            <wp:positionV relativeFrom="paragraph">
              <wp:posOffset>-884180</wp:posOffset>
            </wp:positionV>
            <wp:extent cx="1343958" cy="1690370"/>
            <wp:effectExtent l="0" t="0" r="8890" b="5080"/>
            <wp:wrapNone/>
            <wp:docPr id="2021153554" name="Imagen 1" descr="Antecedentes e Historia de la Unidad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 e Historia de la Unidad | IPN Ofic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958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C5F">
        <w:rPr>
          <w:noProof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48175BC0" wp14:editId="11DA9C17">
            <wp:simplePos x="0" y="0"/>
            <wp:positionH relativeFrom="column">
              <wp:posOffset>-1447800</wp:posOffset>
            </wp:positionH>
            <wp:positionV relativeFrom="paragraph">
              <wp:posOffset>-918210</wp:posOffset>
            </wp:positionV>
            <wp:extent cx="1819275" cy="1724025"/>
            <wp:effectExtent l="0" t="0" r="9525" b="9525"/>
            <wp:wrapNone/>
            <wp:docPr id="3" name="Imagen 2" descr="IPN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N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C5F">
        <w:rPr>
          <w:sz w:val="36"/>
          <w:szCs w:val="36"/>
          <w:lang w:val="es-MX"/>
        </w:rPr>
        <w:t>Instituto Politécnico Nacional</w:t>
      </w:r>
    </w:p>
    <w:p w14:paraId="09169387" w14:textId="026D2099" w:rsidR="00640C5F" w:rsidRPr="00640C5F" w:rsidRDefault="00640C5F" w:rsidP="00640C5F">
      <w:pPr>
        <w:jc w:val="center"/>
        <w:rPr>
          <w:sz w:val="36"/>
          <w:szCs w:val="36"/>
          <w:lang w:val="es-MX"/>
        </w:rPr>
      </w:pPr>
      <w:r w:rsidRPr="00640C5F">
        <w:rPr>
          <w:sz w:val="36"/>
          <w:szCs w:val="36"/>
          <w:lang w:val="es-MX"/>
        </w:rPr>
        <w:t>“La Técnica al Servicio de la Patria”</w:t>
      </w:r>
    </w:p>
    <w:p w14:paraId="3A424EAA" w14:textId="05F17682" w:rsidR="005C67CD" w:rsidRPr="00640C5F" w:rsidRDefault="00640C5F" w:rsidP="00640C5F">
      <w:pPr>
        <w:jc w:val="center"/>
        <w:rPr>
          <w:sz w:val="36"/>
          <w:szCs w:val="36"/>
          <w:lang w:val="es-MX"/>
        </w:rPr>
      </w:pPr>
      <w:r w:rsidRPr="00640C5F">
        <w:rPr>
          <w:sz w:val="36"/>
          <w:szCs w:val="36"/>
          <w:lang w:val="es-MX"/>
        </w:rPr>
        <w:t>Unidad Profesional Interdisciplinaria de Ingeniería y Ciencias Sociales y Administrativas</w:t>
      </w:r>
    </w:p>
    <w:p w14:paraId="1CD0ACE5" w14:textId="13593230" w:rsidR="005C67CD" w:rsidRPr="00640C5F" w:rsidRDefault="00000000">
      <w:pPr>
        <w:jc w:val="center"/>
      </w:pPr>
      <w:r w:rsidRPr="00640C5F">
        <w:rPr>
          <w:b/>
          <w:sz w:val="48"/>
        </w:rPr>
        <w:t xml:space="preserve">Manual de </w:t>
      </w:r>
      <w:proofErr w:type="spellStart"/>
      <w:r w:rsidRPr="00640C5F">
        <w:rPr>
          <w:b/>
          <w:sz w:val="48"/>
        </w:rPr>
        <w:t>Usuario</w:t>
      </w:r>
      <w:proofErr w:type="spellEnd"/>
      <w:r w:rsidRPr="00640C5F">
        <w:rPr>
          <w:b/>
          <w:sz w:val="48"/>
        </w:rPr>
        <w:br/>
      </w:r>
      <w:proofErr w:type="spellStart"/>
      <w:r w:rsidRPr="00640C5F">
        <w:rPr>
          <w:b/>
          <w:sz w:val="48"/>
        </w:rPr>
        <w:t>Calculadora</w:t>
      </w:r>
      <w:proofErr w:type="spellEnd"/>
      <w:r w:rsidRPr="00640C5F">
        <w:rPr>
          <w:b/>
          <w:sz w:val="48"/>
        </w:rPr>
        <w:t xml:space="preserve"> Java</w:t>
      </w:r>
    </w:p>
    <w:p w14:paraId="0C859E91" w14:textId="53378CC5" w:rsidR="005C67CD" w:rsidRPr="00640C5F" w:rsidRDefault="005C67CD">
      <w:pPr>
        <w:rPr>
          <w:sz w:val="16"/>
          <w:szCs w:val="16"/>
        </w:rPr>
      </w:pPr>
    </w:p>
    <w:p w14:paraId="6D117302" w14:textId="1B5C1000" w:rsidR="00C52B0D" w:rsidRPr="00640C5F" w:rsidRDefault="00000000" w:rsidP="00640C5F">
      <w:pPr>
        <w:jc w:val="center"/>
        <w:rPr>
          <w:sz w:val="32"/>
          <w:szCs w:val="32"/>
        </w:rPr>
      </w:pPr>
      <w:proofErr w:type="spellStart"/>
      <w:r w:rsidRPr="00640C5F">
        <w:rPr>
          <w:sz w:val="32"/>
          <w:szCs w:val="32"/>
        </w:rPr>
        <w:t>Versión</w:t>
      </w:r>
      <w:proofErr w:type="spellEnd"/>
      <w:r w:rsidRPr="00640C5F">
        <w:rPr>
          <w:sz w:val="32"/>
          <w:szCs w:val="32"/>
        </w:rPr>
        <w:t xml:space="preserve"> 1.0</w:t>
      </w:r>
    </w:p>
    <w:p w14:paraId="7BB76E02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Programa Académico:</w:t>
      </w:r>
    </w:p>
    <w:p w14:paraId="07DC298E" w14:textId="15203C88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Ingeniería en Informática</w:t>
      </w:r>
    </w:p>
    <w:p w14:paraId="2432EDC7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Integrantes del equipo:</w:t>
      </w:r>
    </w:p>
    <w:p w14:paraId="50D89FD1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Jiménez Rogel Sergio</w:t>
      </w:r>
    </w:p>
    <w:p w14:paraId="2177FB6E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 xml:space="preserve">Martínez Lagunas Andrik </w:t>
      </w:r>
      <w:proofErr w:type="spellStart"/>
      <w:r w:rsidRPr="00640C5F">
        <w:rPr>
          <w:sz w:val="32"/>
          <w:szCs w:val="32"/>
          <w:lang w:val="es-MX"/>
        </w:rPr>
        <w:t>Jeovany</w:t>
      </w:r>
      <w:proofErr w:type="spellEnd"/>
      <w:r w:rsidRPr="00640C5F">
        <w:rPr>
          <w:sz w:val="32"/>
          <w:szCs w:val="32"/>
          <w:lang w:val="es-MX"/>
        </w:rPr>
        <w:t> </w:t>
      </w:r>
    </w:p>
    <w:p w14:paraId="12F57106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Mejía Ramírez Luis Alejandro</w:t>
      </w:r>
    </w:p>
    <w:p w14:paraId="6CFDA049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Rodríguez Mendiola Valentina</w:t>
      </w:r>
    </w:p>
    <w:p w14:paraId="58FAF7B2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</w:p>
    <w:p w14:paraId="2EFD4626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Profesor:</w:t>
      </w:r>
    </w:p>
    <w:p w14:paraId="4578FB84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  <w:r w:rsidRPr="00640C5F">
        <w:rPr>
          <w:sz w:val="32"/>
          <w:szCs w:val="32"/>
          <w:lang w:val="es-MX"/>
        </w:rPr>
        <w:t>Cruz Martínez Ramon</w:t>
      </w:r>
    </w:p>
    <w:p w14:paraId="4D55DD61" w14:textId="77777777" w:rsidR="00640C5F" w:rsidRPr="00640C5F" w:rsidRDefault="00640C5F" w:rsidP="00640C5F">
      <w:pPr>
        <w:jc w:val="center"/>
        <w:rPr>
          <w:sz w:val="32"/>
          <w:szCs w:val="32"/>
          <w:lang w:val="es-MX"/>
        </w:rPr>
      </w:pPr>
    </w:p>
    <w:p w14:paraId="0605D8E5" w14:textId="77777777" w:rsidR="00640C5F" w:rsidRPr="00640C5F" w:rsidRDefault="00640C5F" w:rsidP="00640C5F">
      <w:pPr>
        <w:jc w:val="center"/>
        <w:rPr>
          <w:sz w:val="44"/>
          <w:szCs w:val="44"/>
          <w:lang w:val="es-MX"/>
        </w:rPr>
      </w:pPr>
      <w:r w:rsidRPr="00640C5F">
        <w:rPr>
          <w:sz w:val="32"/>
          <w:szCs w:val="32"/>
          <w:lang w:val="es-MX"/>
        </w:rPr>
        <w:t>Calculadora de Escritorio</w:t>
      </w:r>
    </w:p>
    <w:p w14:paraId="57A6D39B" w14:textId="295E89B5" w:rsidR="005C67CD" w:rsidRDefault="005C67CD" w:rsidP="00640C5F">
      <w:pPr>
        <w:jc w:val="center"/>
      </w:pPr>
    </w:p>
    <w:p w14:paraId="3610CEDB" w14:textId="77777777" w:rsidR="005C67CD" w:rsidRPr="00BE025A" w:rsidRDefault="00000000">
      <w:pPr>
        <w:pStyle w:val="Ttulo1"/>
        <w:rPr>
          <w:sz w:val="40"/>
          <w:szCs w:val="40"/>
        </w:rPr>
      </w:pPr>
      <w:proofErr w:type="spellStart"/>
      <w:r w:rsidRPr="00BE025A">
        <w:rPr>
          <w:sz w:val="40"/>
          <w:szCs w:val="40"/>
        </w:rPr>
        <w:lastRenderedPageBreak/>
        <w:t>Índice</w:t>
      </w:r>
      <w:proofErr w:type="spellEnd"/>
    </w:p>
    <w:p w14:paraId="3DDC7077" w14:textId="61EF658A" w:rsidR="005C67CD" w:rsidRDefault="00DB0453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BE025A">
        <w:rPr>
          <w:sz w:val="40"/>
          <w:szCs w:val="40"/>
        </w:rPr>
        <w:t>3</w:t>
      </w:r>
      <w:r w:rsidR="00000000" w:rsidRPr="00BE025A">
        <w:rPr>
          <w:sz w:val="40"/>
          <w:szCs w:val="40"/>
        </w:rPr>
        <w:t xml:space="preserve">. </w:t>
      </w:r>
      <w:proofErr w:type="spellStart"/>
      <w:r w:rsidR="00000000" w:rsidRPr="00BE025A">
        <w:rPr>
          <w:sz w:val="40"/>
          <w:szCs w:val="40"/>
        </w:rPr>
        <w:t>Introducción</w:t>
      </w:r>
      <w:proofErr w:type="spellEnd"/>
    </w:p>
    <w:p w14:paraId="073C4BBD" w14:textId="77777777" w:rsidR="00F17269" w:rsidRPr="00BE025A" w:rsidRDefault="00F17269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4CD354F4" w14:textId="711C15A8" w:rsidR="005C67CD" w:rsidRDefault="00DB0453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BE025A">
        <w:rPr>
          <w:sz w:val="40"/>
          <w:szCs w:val="40"/>
        </w:rPr>
        <w:t>4</w:t>
      </w:r>
      <w:r w:rsidR="00000000" w:rsidRPr="00BE025A">
        <w:rPr>
          <w:sz w:val="40"/>
          <w:szCs w:val="40"/>
        </w:rPr>
        <w:t xml:space="preserve">. </w:t>
      </w:r>
      <w:proofErr w:type="spellStart"/>
      <w:r w:rsidR="00000000" w:rsidRPr="00BE025A">
        <w:rPr>
          <w:sz w:val="40"/>
          <w:szCs w:val="40"/>
        </w:rPr>
        <w:t>Acerca</w:t>
      </w:r>
      <w:proofErr w:type="spellEnd"/>
      <w:r w:rsidR="00000000" w:rsidRPr="00BE025A">
        <w:rPr>
          <w:sz w:val="40"/>
          <w:szCs w:val="40"/>
        </w:rPr>
        <w:t xml:space="preserve"> de la </w:t>
      </w:r>
      <w:proofErr w:type="spellStart"/>
      <w:r w:rsidR="00000000" w:rsidRPr="00BE025A">
        <w:rPr>
          <w:sz w:val="40"/>
          <w:szCs w:val="40"/>
        </w:rPr>
        <w:t>Calculadora</w:t>
      </w:r>
      <w:proofErr w:type="spellEnd"/>
    </w:p>
    <w:p w14:paraId="349EF7E4" w14:textId="77777777" w:rsidR="00F17269" w:rsidRPr="00BE025A" w:rsidRDefault="00F17269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5646A4C4" w14:textId="08FF5BFE" w:rsidR="005C67CD" w:rsidRDefault="00BE025A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>5</w:t>
      </w:r>
      <w:r w:rsidR="00000000" w:rsidRPr="00BE025A">
        <w:rPr>
          <w:sz w:val="40"/>
          <w:szCs w:val="40"/>
        </w:rPr>
        <w:t>. Instalación</w:t>
      </w:r>
    </w:p>
    <w:p w14:paraId="6A266A00" w14:textId="77777777" w:rsidR="00F17269" w:rsidRPr="00BE025A" w:rsidRDefault="00F17269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392AE84D" w14:textId="40EA6D3E" w:rsidR="005C67CD" w:rsidRDefault="0090443D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>7</w:t>
      </w:r>
      <w:r w:rsidR="00000000" w:rsidRPr="00BE025A">
        <w:rPr>
          <w:sz w:val="40"/>
          <w:szCs w:val="40"/>
        </w:rPr>
        <w:t xml:space="preserve">. </w:t>
      </w:r>
      <w:proofErr w:type="spellStart"/>
      <w:r w:rsidR="00000000" w:rsidRPr="00BE025A">
        <w:rPr>
          <w:sz w:val="40"/>
          <w:szCs w:val="40"/>
        </w:rPr>
        <w:t>Cómo</w:t>
      </w:r>
      <w:proofErr w:type="spellEnd"/>
      <w:r w:rsidR="00000000" w:rsidRPr="00BE025A">
        <w:rPr>
          <w:sz w:val="40"/>
          <w:szCs w:val="40"/>
        </w:rPr>
        <w:t xml:space="preserve"> Usar la </w:t>
      </w:r>
      <w:proofErr w:type="spellStart"/>
      <w:r w:rsidR="00000000" w:rsidRPr="00BE025A">
        <w:rPr>
          <w:sz w:val="40"/>
          <w:szCs w:val="40"/>
        </w:rPr>
        <w:t>Calculadora</w:t>
      </w:r>
      <w:proofErr w:type="spellEnd"/>
    </w:p>
    <w:p w14:paraId="24F430B0" w14:textId="77777777" w:rsidR="00F17269" w:rsidRPr="00BE025A" w:rsidRDefault="00F17269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375962BA" w14:textId="77777777" w:rsidR="005C67CD" w:rsidRDefault="00000000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BE025A">
        <w:rPr>
          <w:sz w:val="40"/>
          <w:szCs w:val="40"/>
        </w:rPr>
        <w:t xml:space="preserve">9. </w:t>
      </w:r>
      <w:proofErr w:type="spellStart"/>
      <w:r w:rsidRPr="00BE025A">
        <w:rPr>
          <w:sz w:val="40"/>
          <w:szCs w:val="40"/>
        </w:rPr>
        <w:t>Mensajes</w:t>
      </w:r>
      <w:proofErr w:type="spellEnd"/>
      <w:r w:rsidRPr="00BE025A">
        <w:rPr>
          <w:sz w:val="40"/>
          <w:szCs w:val="40"/>
        </w:rPr>
        <w:t xml:space="preserve"> de Error</w:t>
      </w:r>
    </w:p>
    <w:p w14:paraId="643E1DA8" w14:textId="77777777" w:rsidR="00F17269" w:rsidRPr="00BE025A" w:rsidRDefault="00F17269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7B2D5C3F" w14:textId="77777777" w:rsidR="005C67CD" w:rsidRDefault="00000000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BE025A">
        <w:rPr>
          <w:sz w:val="40"/>
          <w:szCs w:val="40"/>
        </w:rPr>
        <w:t xml:space="preserve">10. </w:t>
      </w:r>
      <w:proofErr w:type="spellStart"/>
      <w:r w:rsidRPr="00BE025A">
        <w:rPr>
          <w:sz w:val="40"/>
          <w:szCs w:val="40"/>
        </w:rPr>
        <w:t>Preguntas</w:t>
      </w:r>
      <w:proofErr w:type="spellEnd"/>
      <w:r w:rsidRPr="00BE025A">
        <w:rPr>
          <w:sz w:val="40"/>
          <w:szCs w:val="40"/>
        </w:rPr>
        <w:t xml:space="preserve"> </w:t>
      </w:r>
      <w:proofErr w:type="spellStart"/>
      <w:r w:rsidRPr="00BE025A">
        <w:rPr>
          <w:sz w:val="40"/>
          <w:szCs w:val="40"/>
        </w:rPr>
        <w:t>Frecuentes</w:t>
      </w:r>
      <w:proofErr w:type="spellEnd"/>
    </w:p>
    <w:p w14:paraId="5112E40B" w14:textId="77777777" w:rsidR="00F17269" w:rsidRPr="00BE025A" w:rsidRDefault="00F17269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1638E58F" w14:textId="77777777" w:rsidR="005C67CD" w:rsidRPr="00BE025A" w:rsidRDefault="00000000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BE025A">
        <w:rPr>
          <w:sz w:val="40"/>
          <w:szCs w:val="40"/>
        </w:rPr>
        <w:t xml:space="preserve">11. </w:t>
      </w:r>
      <w:proofErr w:type="spellStart"/>
      <w:r w:rsidRPr="00BE025A">
        <w:rPr>
          <w:sz w:val="40"/>
          <w:szCs w:val="40"/>
        </w:rPr>
        <w:t>Solución</w:t>
      </w:r>
      <w:proofErr w:type="spellEnd"/>
      <w:r w:rsidRPr="00BE025A">
        <w:rPr>
          <w:sz w:val="40"/>
          <w:szCs w:val="40"/>
        </w:rPr>
        <w:t xml:space="preserve"> de </w:t>
      </w:r>
      <w:proofErr w:type="spellStart"/>
      <w:r w:rsidRPr="00BE025A">
        <w:rPr>
          <w:sz w:val="40"/>
          <w:szCs w:val="40"/>
        </w:rPr>
        <w:t>Problemas</w:t>
      </w:r>
      <w:proofErr w:type="spellEnd"/>
    </w:p>
    <w:p w14:paraId="6E46F502" w14:textId="77777777" w:rsidR="003616A5" w:rsidRPr="00BE025A" w:rsidRDefault="003616A5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2AC22259" w14:textId="77777777" w:rsidR="003616A5" w:rsidRPr="00BE025A" w:rsidRDefault="003616A5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15A5E08E" w14:textId="04639B36" w:rsidR="003616A5" w:rsidRPr="00BE025A" w:rsidRDefault="003616A5" w:rsidP="003616A5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101F20F3" w14:textId="66B91C95" w:rsidR="005C67CD" w:rsidRPr="00BE025A" w:rsidRDefault="00000000">
      <w:pPr>
        <w:rPr>
          <w:sz w:val="40"/>
          <w:szCs w:val="40"/>
        </w:rPr>
      </w:pPr>
      <w:r w:rsidRPr="00BE025A">
        <w:rPr>
          <w:sz w:val="40"/>
          <w:szCs w:val="40"/>
        </w:rPr>
        <w:br w:type="page"/>
      </w:r>
    </w:p>
    <w:p w14:paraId="153FBD9B" w14:textId="77777777" w:rsidR="005C67CD" w:rsidRPr="00DB0453" w:rsidRDefault="00000000">
      <w:pPr>
        <w:pStyle w:val="Ttulo1"/>
        <w:rPr>
          <w:sz w:val="32"/>
          <w:szCs w:val="32"/>
        </w:rPr>
      </w:pPr>
      <w:proofErr w:type="spellStart"/>
      <w:r w:rsidRPr="00DB0453">
        <w:rPr>
          <w:sz w:val="32"/>
          <w:szCs w:val="32"/>
        </w:rPr>
        <w:lastRenderedPageBreak/>
        <w:t>Introducción</w:t>
      </w:r>
      <w:proofErr w:type="spellEnd"/>
    </w:p>
    <w:p w14:paraId="4959A70B" w14:textId="77777777" w:rsidR="005C67CD" w:rsidRPr="00DB0453" w:rsidRDefault="005C67CD">
      <w:pPr>
        <w:rPr>
          <w:sz w:val="32"/>
          <w:szCs w:val="32"/>
        </w:rPr>
      </w:pPr>
    </w:p>
    <w:p w14:paraId="0F6A32A2" w14:textId="060968E8" w:rsidR="005C67CD" w:rsidRPr="00DB0453" w:rsidRDefault="00000000">
      <w:pPr>
        <w:rPr>
          <w:sz w:val="32"/>
          <w:szCs w:val="32"/>
        </w:rPr>
      </w:pPr>
      <w:r w:rsidRPr="00DB0453">
        <w:rPr>
          <w:sz w:val="32"/>
          <w:szCs w:val="32"/>
        </w:rPr>
        <w:t xml:space="preserve">Bienvenido a </w:t>
      </w:r>
      <w:proofErr w:type="spellStart"/>
      <w:r w:rsidRPr="00DB0453">
        <w:rPr>
          <w:sz w:val="32"/>
          <w:szCs w:val="32"/>
        </w:rPr>
        <w:t>Calculadora</w:t>
      </w:r>
      <w:proofErr w:type="spellEnd"/>
      <w:r w:rsidRPr="00DB0453">
        <w:rPr>
          <w:sz w:val="32"/>
          <w:szCs w:val="32"/>
        </w:rPr>
        <w:t xml:space="preserve"> Java, </w:t>
      </w:r>
      <w:proofErr w:type="spellStart"/>
      <w:r w:rsidRPr="00DB0453">
        <w:rPr>
          <w:sz w:val="32"/>
          <w:szCs w:val="32"/>
        </w:rPr>
        <w:t>una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aplicación</w:t>
      </w:r>
      <w:proofErr w:type="spellEnd"/>
      <w:r w:rsidRPr="00DB0453">
        <w:rPr>
          <w:sz w:val="32"/>
          <w:szCs w:val="32"/>
        </w:rPr>
        <w:t xml:space="preserve"> de </w:t>
      </w:r>
      <w:proofErr w:type="spellStart"/>
      <w:r w:rsidRPr="00DB0453">
        <w:rPr>
          <w:sz w:val="32"/>
          <w:szCs w:val="32"/>
        </w:rPr>
        <w:t>escritorio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sencilla</w:t>
      </w:r>
      <w:proofErr w:type="spellEnd"/>
      <w:r w:rsidRPr="00DB0453">
        <w:rPr>
          <w:sz w:val="32"/>
          <w:szCs w:val="32"/>
        </w:rPr>
        <w:t xml:space="preserve"> y </w:t>
      </w:r>
      <w:proofErr w:type="spellStart"/>
      <w:r w:rsidRPr="00DB0453">
        <w:rPr>
          <w:sz w:val="32"/>
          <w:szCs w:val="32"/>
        </w:rPr>
        <w:t>fácil</w:t>
      </w:r>
      <w:proofErr w:type="spellEnd"/>
      <w:r w:rsidRPr="00DB0453">
        <w:rPr>
          <w:sz w:val="32"/>
          <w:szCs w:val="32"/>
        </w:rPr>
        <w:t xml:space="preserve"> de usar que </w:t>
      </w:r>
      <w:proofErr w:type="spellStart"/>
      <w:r w:rsidRPr="00DB0453">
        <w:rPr>
          <w:sz w:val="32"/>
          <w:szCs w:val="32"/>
        </w:rPr>
        <w:t>te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permite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realizar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operaciones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matemáticas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básicas</w:t>
      </w:r>
      <w:proofErr w:type="spellEnd"/>
      <w:r w:rsidRPr="00DB0453">
        <w:rPr>
          <w:sz w:val="32"/>
          <w:szCs w:val="32"/>
        </w:rPr>
        <w:t xml:space="preserve"> de forma </w:t>
      </w:r>
      <w:proofErr w:type="spellStart"/>
      <w:r w:rsidRPr="00DB0453">
        <w:rPr>
          <w:sz w:val="32"/>
          <w:szCs w:val="32"/>
        </w:rPr>
        <w:t>rápida</w:t>
      </w:r>
      <w:proofErr w:type="spellEnd"/>
      <w:r w:rsidRPr="00DB0453">
        <w:rPr>
          <w:sz w:val="32"/>
          <w:szCs w:val="32"/>
        </w:rPr>
        <w:t xml:space="preserve"> y </w:t>
      </w:r>
      <w:proofErr w:type="spellStart"/>
      <w:r w:rsidRPr="00DB0453">
        <w:rPr>
          <w:sz w:val="32"/>
          <w:szCs w:val="32"/>
        </w:rPr>
        <w:t>eficiente</w:t>
      </w:r>
      <w:proofErr w:type="spellEnd"/>
      <w:r w:rsidRPr="00DB0453">
        <w:rPr>
          <w:sz w:val="32"/>
          <w:szCs w:val="32"/>
        </w:rPr>
        <w:t>.</w:t>
      </w:r>
    </w:p>
    <w:p w14:paraId="782517F6" w14:textId="77777777" w:rsidR="005C67CD" w:rsidRPr="00DB0453" w:rsidRDefault="005C67CD">
      <w:pPr>
        <w:rPr>
          <w:sz w:val="32"/>
          <w:szCs w:val="32"/>
        </w:rPr>
      </w:pPr>
    </w:p>
    <w:p w14:paraId="42153187" w14:textId="77777777" w:rsidR="005C67CD" w:rsidRPr="00DB0453" w:rsidRDefault="00000000">
      <w:pPr>
        <w:pStyle w:val="Ttulo2"/>
        <w:rPr>
          <w:sz w:val="32"/>
          <w:szCs w:val="32"/>
        </w:rPr>
      </w:pPr>
      <w:r w:rsidRPr="00DB0453">
        <w:rPr>
          <w:sz w:val="32"/>
          <w:szCs w:val="32"/>
        </w:rPr>
        <w:t xml:space="preserve">¿Para </w:t>
      </w:r>
      <w:proofErr w:type="spellStart"/>
      <w:r w:rsidRPr="00DB0453">
        <w:rPr>
          <w:sz w:val="32"/>
          <w:szCs w:val="32"/>
        </w:rPr>
        <w:t>qué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sirve</w:t>
      </w:r>
      <w:proofErr w:type="spellEnd"/>
      <w:r w:rsidRPr="00DB0453">
        <w:rPr>
          <w:sz w:val="32"/>
          <w:szCs w:val="32"/>
        </w:rPr>
        <w:t>?</w:t>
      </w:r>
    </w:p>
    <w:p w14:paraId="4219D6F1" w14:textId="77777777" w:rsidR="005C67CD" w:rsidRPr="00DB0453" w:rsidRDefault="00000000">
      <w:pPr>
        <w:rPr>
          <w:sz w:val="32"/>
          <w:szCs w:val="32"/>
        </w:rPr>
      </w:pPr>
      <w:r w:rsidRPr="00DB0453">
        <w:rPr>
          <w:sz w:val="32"/>
          <w:szCs w:val="32"/>
        </w:rPr>
        <w:t xml:space="preserve">Esta </w:t>
      </w:r>
      <w:proofErr w:type="spellStart"/>
      <w:r w:rsidRPr="00DB0453">
        <w:rPr>
          <w:sz w:val="32"/>
          <w:szCs w:val="32"/>
        </w:rPr>
        <w:t>calculadora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está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diseñada</w:t>
      </w:r>
      <w:proofErr w:type="spellEnd"/>
      <w:r w:rsidRPr="00DB0453">
        <w:rPr>
          <w:sz w:val="32"/>
          <w:szCs w:val="32"/>
        </w:rPr>
        <w:t xml:space="preserve"> para </w:t>
      </w:r>
      <w:proofErr w:type="spellStart"/>
      <w:r w:rsidRPr="00DB0453">
        <w:rPr>
          <w:sz w:val="32"/>
          <w:szCs w:val="32"/>
        </w:rPr>
        <w:t>realizar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operaciones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matemáticas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básicas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como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suma</w:t>
      </w:r>
      <w:proofErr w:type="spellEnd"/>
      <w:r w:rsidRPr="00DB0453">
        <w:rPr>
          <w:sz w:val="32"/>
          <w:szCs w:val="32"/>
        </w:rPr>
        <w:t xml:space="preserve"> y </w:t>
      </w:r>
      <w:proofErr w:type="spellStart"/>
      <w:r w:rsidRPr="00DB0453">
        <w:rPr>
          <w:sz w:val="32"/>
          <w:szCs w:val="32"/>
        </w:rPr>
        <w:t>resta</w:t>
      </w:r>
      <w:proofErr w:type="spellEnd"/>
      <w:r w:rsidRPr="00DB0453">
        <w:rPr>
          <w:sz w:val="32"/>
          <w:szCs w:val="32"/>
        </w:rPr>
        <w:t xml:space="preserve"> de </w:t>
      </w:r>
      <w:proofErr w:type="spellStart"/>
      <w:r w:rsidRPr="00DB0453">
        <w:rPr>
          <w:sz w:val="32"/>
          <w:szCs w:val="32"/>
        </w:rPr>
        <w:t>números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enteros</w:t>
      </w:r>
      <w:proofErr w:type="spellEnd"/>
      <w:r w:rsidRPr="00DB0453">
        <w:rPr>
          <w:sz w:val="32"/>
          <w:szCs w:val="32"/>
        </w:rPr>
        <w:t xml:space="preserve"> de </w:t>
      </w:r>
      <w:proofErr w:type="spellStart"/>
      <w:r w:rsidRPr="00DB0453">
        <w:rPr>
          <w:sz w:val="32"/>
          <w:szCs w:val="32"/>
        </w:rPr>
        <w:t>manera</w:t>
      </w:r>
      <w:proofErr w:type="spellEnd"/>
      <w:r w:rsidRPr="00DB0453">
        <w:rPr>
          <w:sz w:val="32"/>
          <w:szCs w:val="32"/>
        </w:rPr>
        <w:t xml:space="preserve"> simple e </w:t>
      </w:r>
      <w:proofErr w:type="spellStart"/>
      <w:r w:rsidRPr="00DB0453">
        <w:rPr>
          <w:sz w:val="32"/>
          <w:szCs w:val="32"/>
        </w:rPr>
        <w:t>intuitiva</w:t>
      </w:r>
      <w:proofErr w:type="spellEnd"/>
      <w:r w:rsidRPr="00DB0453">
        <w:rPr>
          <w:sz w:val="32"/>
          <w:szCs w:val="32"/>
        </w:rPr>
        <w:t>.</w:t>
      </w:r>
    </w:p>
    <w:p w14:paraId="7457BFA7" w14:textId="77777777" w:rsidR="005C67CD" w:rsidRPr="00DB0453" w:rsidRDefault="005C67CD">
      <w:pPr>
        <w:rPr>
          <w:sz w:val="32"/>
          <w:szCs w:val="32"/>
        </w:rPr>
      </w:pPr>
    </w:p>
    <w:p w14:paraId="65605D48" w14:textId="77777777" w:rsidR="005C67CD" w:rsidRPr="00DB0453" w:rsidRDefault="00000000">
      <w:pPr>
        <w:pStyle w:val="Ttulo2"/>
        <w:rPr>
          <w:sz w:val="32"/>
          <w:szCs w:val="32"/>
        </w:rPr>
      </w:pPr>
      <w:proofErr w:type="spellStart"/>
      <w:r w:rsidRPr="00DB0453">
        <w:rPr>
          <w:sz w:val="32"/>
          <w:szCs w:val="32"/>
        </w:rPr>
        <w:t>Características</w:t>
      </w:r>
      <w:proofErr w:type="spellEnd"/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principales</w:t>
      </w:r>
      <w:proofErr w:type="spellEnd"/>
    </w:p>
    <w:p w14:paraId="4FC380F6" w14:textId="77777777" w:rsidR="00DB0453" w:rsidRPr="00DB0453" w:rsidRDefault="00DB0453">
      <w:pPr>
        <w:rPr>
          <w:sz w:val="32"/>
          <w:szCs w:val="32"/>
        </w:rPr>
      </w:pPr>
      <w:r w:rsidRPr="00DB0453">
        <w:rPr>
          <w:rFonts w:ascii="Segoe UI Emoji" w:hAnsi="Segoe UI Emoji" w:cs="Segoe UI Emoji"/>
          <w:sz w:val="32"/>
          <w:szCs w:val="32"/>
        </w:rPr>
        <w:t>✅</w:t>
      </w:r>
      <w:r w:rsidRPr="00DB0453">
        <w:rPr>
          <w:sz w:val="32"/>
          <w:szCs w:val="32"/>
        </w:rPr>
        <w:t xml:space="preserve"> </w:t>
      </w:r>
      <w:proofErr w:type="spellStart"/>
      <w:r w:rsidRPr="00DB0453">
        <w:rPr>
          <w:sz w:val="32"/>
          <w:szCs w:val="32"/>
        </w:rPr>
        <w:t>Interfaz</w:t>
      </w:r>
      <w:proofErr w:type="spellEnd"/>
      <w:r w:rsidR="00000000"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gráfica</w:t>
      </w:r>
      <w:proofErr w:type="spellEnd"/>
      <w:r w:rsidR="00000000"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amigable</w:t>
      </w:r>
      <w:proofErr w:type="spellEnd"/>
      <w:r w:rsidR="00000000" w:rsidRPr="00DB0453">
        <w:rPr>
          <w:sz w:val="32"/>
          <w:szCs w:val="32"/>
        </w:rPr>
        <w:t xml:space="preserve"> y </w:t>
      </w:r>
      <w:proofErr w:type="spellStart"/>
      <w:r w:rsidR="00000000" w:rsidRPr="00DB0453">
        <w:rPr>
          <w:sz w:val="32"/>
          <w:szCs w:val="32"/>
        </w:rPr>
        <w:t>fácil</w:t>
      </w:r>
      <w:proofErr w:type="spellEnd"/>
      <w:r w:rsidR="00000000" w:rsidRPr="00DB0453">
        <w:rPr>
          <w:sz w:val="32"/>
          <w:szCs w:val="32"/>
        </w:rPr>
        <w:t xml:space="preserve"> de usar</w:t>
      </w:r>
    </w:p>
    <w:p w14:paraId="16DFB235" w14:textId="1A37326A" w:rsidR="005C67CD" w:rsidRPr="00DB0453" w:rsidRDefault="00DB0453">
      <w:pPr>
        <w:rPr>
          <w:sz w:val="32"/>
          <w:szCs w:val="32"/>
        </w:rPr>
      </w:pPr>
      <w:r w:rsidRPr="00DB0453">
        <w:rPr>
          <w:rFonts w:ascii="Segoe UI Emoji" w:hAnsi="Segoe UI Emoji" w:cs="Segoe UI Emoji"/>
          <w:sz w:val="32"/>
          <w:szCs w:val="32"/>
        </w:rPr>
        <w:t>✅</w:t>
      </w:r>
      <w:r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Operaciones</w:t>
      </w:r>
      <w:proofErr w:type="spellEnd"/>
      <w:r w:rsidR="00000000" w:rsidRPr="00DB0453">
        <w:rPr>
          <w:sz w:val="32"/>
          <w:szCs w:val="32"/>
        </w:rPr>
        <w:t xml:space="preserve"> de </w:t>
      </w:r>
      <w:proofErr w:type="spellStart"/>
      <w:r w:rsidR="00000000" w:rsidRPr="00DB0453">
        <w:rPr>
          <w:sz w:val="32"/>
          <w:szCs w:val="32"/>
        </w:rPr>
        <w:t>suma</w:t>
      </w:r>
      <w:proofErr w:type="spellEnd"/>
      <w:r w:rsidR="00000000" w:rsidRPr="00DB0453">
        <w:rPr>
          <w:sz w:val="32"/>
          <w:szCs w:val="32"/>
        </w:rPr>
        <w:t xml:space="preserve"> y </w:t>
      </w:r>
      <w:proofErr w:type="spellStart"/>
      <w:r w:rsidR="00000000" w:rsidRPr="00DB0453">
        <w:rPr>
          <w:sz w:val="32"/>
          <w:szCs w:val="32"/>
        </w:rPr>
        <w:t>resta</w:t>
      </w:r>
      <w:proofErr w:type="spellEnd"/>
    </w:p>
    <w:p w14:paraId="1EC44CC9" w14:textId="63B96866" w:rsidR="005C67CD" w:rsidRPr="00DB0453" w:rsidRDefault="00DB0453">
      <w:pPr>
        <w:rPr>
          <w:sz w:val="32"/>
          <w:szCs w:val="32"/>
        </w:rPr>
      </w:pPr>
      <w:r w:rsidRPr="00DB0453">
        <w:rPr>
          <w:rFonts w:ascii="Segoe UI Emoji" w:hAnsi="Segoe UI Emoji" w:cs="Segoe UI Emoji"/>
          <w:sz w:val="32"/>
          <w:szCs w:val="32"/>
        </w:rPr>
        <w:t>✅</w:t>
      </w:r>
      <w:r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Validación</w:t>
      </w:r>
      <w:proofErr w:type="spellEnd"/>
      <w:r w:rsidR="00000000"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automática</w:t>
      </w:r>
      <w:proofErr w:type="spellEnd"/>
      <w:r w:rsidR="00000000" w:rsidRPr="00DB0453">
        <w:rPr>
          <w:sz w:val="32"/>
          <w:szCs w:val="32"/>
        </w:rPr>
        <w:t xml:space="preserve"> de </w:t>
      </w:r>
      <w:proofErr w:type="spellStart"/>
      <w:r w:rsidR="00000000" w:rsidRPr="00DB0453">
        <w:rPr>
          <w:sz w:val="32"/>
          <w:szCs w:val="32"/>
        </w:rPr>
        <w:t>datos</w:t>
      </w:r>
      <w:proofErr w:type="spellEnd"/>
    </w:p>
    <w:p w14:paraId="6BC270F7" w14:textId="6DEBFB1F" w:rsidR="005C67CD" w:rsidRPr="00DB0453" w:rsidRDefault="00DB0453">
      <w:pPr>
        <w:rPr>
          <w:sz w:val="32"/>
          <w:szCs w:val="32"/>
        </w:rPr>
      </w:pPr>
      <w:r w:rsidRPr="00DB0453">
        <w:rPr>
          <w:rFonts w:ascii="Segoe UI Emoji" w:hAnsi="Segoe UI Emoji" w:cs="Segoe UI Emoji"/>
          <w:sz w:val="32"/>
          <w:szCs w:val="32"/>
        </w:rPr>
        <w:t>✅</w:t>
      </w:r>
      <w:r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Mensajes</w:t>
      </w:r>
      <w:proofErr w:type="spellEnd"/>
      <w:r w:rsidR="00000000" w:rsidRPr="00DB0453">
        <w:rPr>
          <w:sz w:val="32"/>
          <w:szCs w:val="32"/>
        </w:rPr>
        <w:t xml:space="preserve"> de error </w:t>
      </w:r>
      <w:proofErr w:type="spellStart"/>
      <w:r w:rsidR="00000000" w:rsidRPr="00DB0453">
        <w:rPr>
          <w:sz w:val="32"/>
          <w:szCs w:val="32"/>
        </w:rPr>
        <w:t>informativos</w:t>
      </w:r>
      <w:proofErr w:type="spellEnd"/>
    </w:p>
    <w:p w14:paraId="4AD2D2A4" w14:textId="2EDE9D15" w:rsidR="005C67CD" w:rsidRPr="00DB0453" w:rsidRDefault="00DB0453">
      <w:pPr>
        <w:rPr>
          <w:sz w:val="32"/>
          <w:szCs w:val="32"/>
        </w:rPr>
      </w:pPr>
      <w:r w:rsidRPr="00DB0453">
        <w:rPr>
          <w:rFonts w:ascii="Segoe UI Emoji" w:hAnsi="Segoe UI Emoji" w:cs="Segoe UI Emoji"/>
          <w:sz w:val="32"/>
          <w:szCs w:val="32"/>
        </w:rPr>
        <w:t>✅</w:t>
      </w:r>
      <w:r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Resultados</w:t>
      </w:r>
      <w:proofErr w:type="spellEnd"/>
      <w:r w:rsidR="00000000" w:rsidRPr="00DB0453">
        <w:rPr>
          <w:sz w:val="32"/>
          <w:szCs w:val="32"/>
        </w:rPr>
        <w:t xml:space="preserve"> </w:t>
      </w:r>
      <w:proofErr w:type="spellStart"/>
      <w:r w:rsidR="00000000" w:rsidRPr="00DB0453">
        <w:rPr>
          <w:sz w:val="32"/>
          <w:szCs w:val="32"/>
        </w:rPr>
        <w:t>instantáneos</w:t>
      </w:r>
      <w:proofErr w:type="spellEnd"/>
    </w:p>
    <w:p w14:paraId="14E7CA74" w14:textId="77777777" w:rsidR="005C67CD" w:rsidRPr="00DB0453" w:rsidRDefault="005C67CD">
      <w:pPr>
        <w:rPr>
          <w:sz w:val="36"/>
          <w:szCs w:val="36"/>
        </w:rPr>
      </w:pPr>
    </w:p>
    <w:p w14:paraId="4C66A08A" w14:textId="77777777" w:rsidR="00DB0453" w:rsidRDefault="00DB0453">
      <w:pPr>
        <w:pStyle w:val="Ttulo1"/>
      </w:pPr>
    </w:p>
    <w:p w14:paraId="129EFBCD" w14:textId="77777777" w:rsidR="00DB0453" w:rsidRDefault="00DB0453" w:rsidP="00DB0453"/>
    <w:p w14:paraId="326506A3" w14:textId="77777777" w:rsidR="00DB0453" w:rsidRPr="00DB0453" w:rsidRDefault="00DB0453" w:rsidP="00DB0453"/>
    <w:p w14:paraId="1B4E74B2" w14:textId="48966327" w:rsidR="005C67CD" w:rsidRPr="00BE025A" w:rsidRDefault="00000000">
      <w:pPr>
        <w:pStyle w:val="Ttulo1"/>
        <w:rPr>
          <w:sz w:val="40"/>
          <w:szCs w:val="40"/>
        </w:rPr>
      </w:pPr>
      <w:proofErr w:type="spellStart"/>
      <w:r w:rsidRPr="00BE025A">
        <w:rPr>
          <w:sz w:val="40"/>
          <w:szCs w:val="40"/>
        </w:rPr>
        <w:lastRenderedPageBreak/>
        <w:t>Acerca</w:t>
      </w:r>
      <w:proofErr w:type="spellEnd"/>
      <w:r w:rsidRPr="00BE025A">
        <w:rPr>
          <w:sz w:val="40"/>
          <w:szCs w:val="40"/>
        </w:rPr>
        <w:t xml:space="preserve"> de la </w:t>
      </w:r>
      <w:proofErr w:type="spellStart"/>
      <w:r w:rsidRPr="00BE025A">
        <w:rPr>
          <w:sz w:val="40"/>
          <w:szCs w:val="40"/>
        </w:rPr>
        <w:t>Calculadora</w:t>
      </w:r>
      <w:proofErr w:type="spellEnd"/>
    </w:p>
    <w:p w14:paraId="2BDF9F1E" w14:textId="66A98D1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 xml:space="preserve">Este software fue desarrollado como un </w:t>
      </w:r>
      <w:proofErr w:type="spellStart"/>
      <w:r w:rsidRPr="00BE025A">
        <w:rPr>
          <w:sz w:val="32"/>
          <w:szCs w:val="32"/>
        </w:rPr>
        <w:t>proyecto</w:t>
      </w:r>
      <w:proofErr w:type="spellEnd"/>
      <w:r w:rsidRPr="00BE025A">
        <w:rPr>
          <w:sz w:val="32"/>
          <w:szCs w:val="32"/>
        </w:rPr>
        <w:t xml:space="preserve"> </w:t>
      </w:r>
      <w:proofErr w:type="spellStart"/>
      <w:r w:rsidRPr="00BE025A">
        <w:rPr>
          <w:sz w:val="32"/>
          <w:szCs w:val="32"/>
        </w:rPr>
        <w:t>académico</w:t>
      </w:r>
      <w:proofErr w:type="spellEnd"/>
      <w:r w:rsidRPr="00BE025A">
        <w:rPr>
          <w:sz w:val="32"/>
          <w:szCs w:val="32"/>
        </w:rPr>
        <w:t xml:space="preserve"> </w:t>
      </w:r>
      <w:proofErr w:type="spellStart"/>
      <w:r w:rsidRPr="00BE025A">
        <w:rPr>
          <w:sz w:val="32"/>
          <w:szCs w:val="32"/>
        </w:rPr>
        <w:t>en</w:t>
      </w:r>
      <w:proofErr w:type="spellEnd"/>
      <w:r w:rsidRPr="00BE025A">
        <w:rPr>
          <w:sz w:val="32"/>
          <w:szCs w:val="32"/>
        </w:rPr>
        <w:t xml:space="preserve"> JavaFX.  </w:t>
      </w:r>
    </w:p>
    <w:p w14:paraId="3CE7FC31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 xml:space="preserve">Su propósito es mostrar cómo se puede construir una interfaz gráfica sencilla con funciones matemáticas básicas.  </w:t>
      </w:r>
    </w:p>
    <w:p w14:paraId="28A888EE" w14:textId="77777777" w:rsidR="005C67CD" w:rsidRPr="00BE025A" w:rsidRDefault="005C67CD">
      <w:pPr>
        <w:rPr>
          <w:sz w:val="32"/>
          <w:szCs w:val="32"/>
        </w:rPr>
      </w:pPr>
    </w:p>
    <w:p w14:paraId="6499D0A6" w14:textId="77777777" w:rsidR="005C67CD" w:rsidRPr="00BE025A" w:rsidRDefault="00000000">
      <w:pPr>
        <w:pStyle w:val="Ttulo1"/>
        <w:rPr>
          <w:sz w:val="40"/>
          <w:szCs w:val="40"/>
        </w:rPr>
      </w:pPr>
      <w:r w:rsidRPr="00BE025A">
        <w:rPr>
          <w:sz w:val="40"/>
          <w:szCs w:val="40"/>
        </w:rPr>
        <w:t>Requisitos del Sistema</w:t>
      </w:r>
    </w:p>
    <w:p w14:paraId="7BE6675D" w14:textId="77777777" w:rsidR="005C67CD" w:rsidRPr="00BE025A" w:rsidRDefault="005C67CD">
      <w:pPr>
        <w:rPr>
          <w:sz w:val="32"/>
          <w:szCs w:val="32"/>
        </w:rPr>
      </w:pPr>
    </w:p>
    <w:p w14:paraId="51184CAD" w14:textId="77777777" w:rsidR="005C67CD" w:rsidRPr="00BE025A" w:rsidRDefault="00000000">
      <w:pPr>
        <w:pStyle w:val="Ttulo2"/>
        <w:rPr>
          <w:sz w:val="36"/>
          <w:szCs w:val="36"/>
        </w:rPr>
      </w:pPr>
      <w:r w:rsidRPr="00BE025A">
        <w:rPr>
          <w:sz w:val="36"/>
          <w:szCs w:val="36"/>
        </w:rPr>
        <w:t>Requisitos Mínimos</w:t>
      </w:r>
    </w:p>
    <w:p w14:paraId="2C426649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Sistema Operativo: Windows 10/11, macOS 10.14+, o Linux Ubuntu 18.04+</w:t>
      </w:r>
    </w:p>
    <w:p w14:paraId="0A5AC568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Java: Versión 11 o superior</w:t>
      </w:r>
    </w:p>
    <w:p w14:paraId="5753D3D0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JavaFX: SDK instalado</w:t>
      </w:r>
    </w:p>
    <w:p w14:paraId="45F1B2C5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Memoria RAM: Mínimo 512 MB</w:t>
      </w:r>
    </w:p>
    <w:p w14:paraId="64641218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Espacio en disco: 50 MB libres</w:t>
      </w:r>
    </w:p>
    <w:p w14:paraId="6E171D73" w14:textId="77777777" w:rsidR="005C67CD" w:rsidRPr="00BE025A" w:rsidRDefault="005C67CD">
      <w:pPr>
        <w:rPr>
          <w:sz w:val="32"/>
          <w:szCs w:val="32"/>
        </w:rPr>
      </w:pPr>
    </w:p>
    <w:p w14:paraId="07D1B2DA" w14:textId="77777777" w:rsidR="005C67CD" w:rsidRPr="00BE025A" w:rsidRDefault="00000000">
      <w:pPr>
        <w:pStyle w:val="Ttulo2"/>
        <w:rPr>
          <w:sz w:val="36"/>
          <w:szCs w:val="36"/>
        </w:rPr>
      </w:pPr>
      <w:r w:rsidRPr="00BE025A">
        <w:rPr>
          <w:sz w:val="36"/>
          <w:szCs w:val="36"/>
        </w:rPr>
        <w:t>Requisitos Recomendados</w:t>
      </w:r>
    </w:p>
    <w:p w14:paraId="12C7023B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Memoria RAM: 1 GB o más</w:t>
      </w:r>
    </w:p>
    <w:p w14:paraId="77AD4B46" w14:textId="77777777" w:rsidR="005C67CD" w:rsidRPr="00BE025A" w:rsidRDefault="00000000">
      <w:pPr>
        <w:rPr>
          <w:sz w:val="32"/>
          <w:szCs w:val="32"/>
        </w:rPr>
      </w:pPr>
      <w:r w:rsidRPr="00BE025A">
        <w:rPr>
          <w:sz w:val="32"/>
          <w:szCs w:val="32"/>
        </w:rPr>
        <w:t>- Resolución de pantalla: 1024x768 o superior</w:t>
      </w:r>
    </w:p>
    <w:p w14:paraId="4E2DC553" w14:textId="77777777" w:rsidR="005C67CD" w:rsidRPr="00BE025A" w:rsidRDefault="005C67CD">
      <w:pPr>
        <w:rPr>
          <w:sz w:val="32"/>
          <w:szCs w:val="32"/>
        </w:rPr>
      </w:pPr>
    </w:p>
    <w:p w14:paraId="4CF7D599" w14:textId="477985E0" w:rsidR="005C67CD" w:rsidRPr="00BE025A" w:rsidRDefault="005C67CD">
      <w:pPr>
        <w:rPr>
          <w:sz w:val="32"/>
          <w:szCs w:val="32"/>
        </w:rPr>
      </w:pPr>
    </w:p>
    <w:p w14:paraId="5ACA1D41" w14:textId="77777777" w:rsidR="005C67CD" w:rsidRDefault="005C67CD"/>
    <w:p w14:paraId="16D13C2E" w14:textId="77777777" w:rsidR="005C67CD" w:rsidRPr="0090443D" w:rsidRDefault="00000000">
      <w:pPr>
        <w:pStyle w:val="Ttulo1"/>
        <w:rPr>
          <w:sz w:val="32"/>
          <w:szCs w:val="32"/>
        </w:rPr>
      </w:pPr>
      <w:r w:rsidRPr="0090443D">
        <w:rPr>
          <w:sz w:val="32"/>
          <w:szCs w:val="32"/>
        </w:rPr>
        <w:lastRenderedPageBreak/>
        <w:t>Instalación</w:t>
      </w:r>
    </w:p>
    <w:p w14:paraId="73FE63F6" w14:textId="77777777" w:rsidR="005C67CD" w:rsidRPr="0090443D" w:rsidRDefault="005C67CD">
      <w:pPr>
        <w:rPr>
          <w:sz w:val="32"/>
          <w:szCs w:val="32"/>
        </w:rPr>
      </w:pPr>
    </w:p>
    <w:p w14:paraId="014DB780" w14:textId="77777777" w:rsidR="005C67CD" w:rsidRPr="0090443D" w:rsidRDefault="00000000">
      <w:pPr>
        <w:pStyle w:val="Ttulo2"/>
        <w:rPr>
          <w:sz w:val="32"/>
          <w:szCs w:val="32"/>
        </w:rPr>
      </w:pPr>
      <w:r w:rsidRPr="0090443D">
        <w:rPr>
          <w:sz w:val="32"/>
          <w:szCs w:val="32"/>
        </w:rPr>
        <w:t>Paso 1: Verificar Java</w:t>
      </w:r>
    </w:p>
    <w:p w14:paraId="1D8568F7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1. Abre una terminal o símbolo del sistema</w:t>
      </w:r>
    </w:p>
    <w:p w14:paraId="22189FCE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2. Ejecuta: `java -version`</w:t>
      </w:r>
    </w:p>
    <w:p w14:paraId="25B7592C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3. Verifica que tengas Java 11 o superior instalado</w:t>
      </w:r>
    </w:p>
    <w:p w14:paraId="05E4B914" w14:textId="77777777" w:rsidR="005C67CD" w:rsidRPr="0090443D" w:rsidRDefault="005C67CD">
      <w:pPr>
        <w:rPr>
          <w:sz w:val="32"/>
          <w:szCs w:val="32"/>
        </w:rPr>
      </w:pPr>
    </w:p>
    <w:p w14:paraId="329CE60E" w14:textId="77777777" w:rsidR="005C67CD" w:rsidRPr="0090443D" w:rsidRDefault="00000000">
      <w:pPr>
        <w:pStyle w:val="Ttulo2"/>
        <w:rPr>
          <w:sz w:val="32"/>
          <w:szCs w:val="32"/>
        </w:rPr>
      </w:pPr>
      <w:r w:rsidRPr="0090443D">
        <w:rPr>
          <w:sz w:val="32"/>
          <w:szCs w:val="32"/>
        </w:rPr>
        <w:t>Paso 2: Instalar JavaFX (si no está instalado)</w:t>
      </w:r>
    </w:p>
    <w:p w14:paraId="4832889B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1. Descarga JavaFX SDK desde https://openjfx.io</w:t>
      </w:r>
    </w:p>
    <w:p w14:paraId="55AF7883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2. Extrae el archivo en una carpeta de tu elección</w:t>
      </w:r>
    </w:p>
    <w:p w14:paraId="47AF25C9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3. Anota la ruta de instalación</w:t>
      </w:r>
    </w:p>
    <w:p w14:paraId="254974F3" w14:textId="77777777" w:rsidR="005C67CD" w:rsidRPr="0090443D" w:rsidRDefault="005C67CD">
      <w:pPr>
        <w:rPr>
          <w:sz w:val="32"/>
          <w:szCs w:val="32"/>
        </w:rPr>
      </w:pPr>
    </w:p>
    <w:p w14:paraId="0E185B75" w14:textId="77777777" w:rsidR="005C67CD" w:rsidRPr="0090443D" w:rsidRDefault="00000000">
      <w:pPr>
        <w:pStyle w:val="Ttulo2"/>
        <w:rPr>
          <w:sz w:val="32"/>
          <w:szCs w:val="32"/>
        </w:rPr>
      </w:pPr>
      <w:r w:rsidRPr="0090443D">
        <w:rPr>
          <w:sz w:val="32"/>
          <w:szCs w:val="32"/>
        </w:rPr>
        <w:t>Paso 3: Ejecutar la Calculadora</w:t>
      </w:r>
    </w:p>
    <w:p w14:paraId="57794E6D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1. Descarga los archivos de la aplicación</w:t>
      </w:r>
    </w:p>
    <w:p w14:paraId="63C28AE8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2. Abre terminal en la carpeta del proyecto</w:t>
      </w:r>
    </w:p>
    <w:p w14:paraId="3957C1EB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3. Ejecuta el comando:</w:t>
      </w:r>
    </w:p>
    <w:p w14:paraId="76B733D4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 xml:space="preserve">   java --module-path /ruta/a/javafx/lib --add-modules </w:t>
      </w:r>
      <w:proofErr w:type="gramStart"/>
      <w:r w:rsidRPr="0090443D">
        <w:rPr>
          <w:sz w:val="32"/>
          <w:szCs w:val="32"/>
        </w:rPr>
        <w:t>javafx.controls</w:t>
      </w:r>
      <w:proofErr w:type="gramEnd"/>
      <w:r w:rsidRPr="0090443D">
        <w:rPr>
          <w:sz w:val="32"/>
          <w:szCs w:val="32"/>
        </w:rPr>
        <w:t>,</w:t>
      </w:r>
      <w:proofErr w:type="gramStart"/>
      <w:r w:rsidRPr="0090443D">
        <w:rPr>
          <w:sz w:val="32"/>
          <w:szCs w:val="32"/>
        </w:rPr>
        <w:t>javafx.fxml</w:t>
      </w:r>
      <w:proofErr w:type="gramEnd"/>
      <w:r w:rsidRPr="0090443D">
        <w:rPr>
          <w:sz w:val="32"/>
          <w:szCs w:val="32"/>
        </w:rPr>
        <w:t xml:space="preserve"> </w:t>
      </w:r>
      <w:proofErr w:type="gramStart"/>
      <w:r w:rsidRPr="0090443D">
        <w:rPr>
          <w:sz w:val="32"/>
          <w:szCs w:val="32"/>
        </w:rPr>
        <w:t>proyecto.App</w:t>
      </w:r>
      <w:proofErr w:type="gramEnd"/>
    </w:p>
    <w:p w14:paraId="59BBB1CF" w14:textId="2F48F599" w:rsidR="005C67CD" w:rsidRPr="0090443D" w:rsidRDefault="005C67CD">
      <w:pPr>
        <w:rPr>
          <w:sz w:val="32"/>
          <w:szCs w:val="32"/>
        </w:rPr>
      </w:pPr>
    </w:p>
    <w:p w14:paraId="10A12539" w14:textId="77777777" w:rsidR="005C67CD" w:rsidRPr="0090443D" w:rsidRDefault="00000000">
      <w:pPr>
        <w:pStyle w:val="Ttulo1"/>
        <w:rPr>
          <w:sz w:val="32"/>
          <w:szCs w:val="32"/>
        </w:rPr>
      </w:pPr>
      <w:r w:rsidRPr="0090443D">
        <w:rPr>
          <w:sz w:val="32"/>
          <w:szCs w:val="32"/>
        </w:rPr>
        <w:t>Iniciando la Aplicación</w:t>
      </w:r>
    </w:p>
    <w:p w14:paraId="111DB914" w14:textId="77777777" w:rsidR="005C67CD" w:rsidRPr="0090443D" w:rsidRDefault="005C67CD">
      <w:pPr>
        <w:rPr>
          <w:sz w:val="32"/>
          <w:szCs w:val="32"/>
        </w:rPr>
      </w:pPr>
    </w:p>
    <w:p w14:paraId="3C51DEAD" w14:textId="77777777" w:rsidR="005C67CD" w:rsidRPr="0090443D" w:rsidRDefault="00000000">
      <w:pPr>
        <w:pStyle w:val="Ttulo2"/>
        <w:rPr>
          <w:sz w:val="32"/>
          <w:szCs w:val="32"/>
        </w:rPr>
      </w:pPr>
      <w:r w:rsidRPr="0090443D">
        <w:rPr>
          <w:sz w:val="32"/>
          <w:szCs w:val="32"/>
        </w:rPr>
        <w:lastRenderedPageBreak/>
        <w:t>Método 1: Desde Terminal/Símbolo del Sistema</w:t>
      </w:r>
    </w:p>
    <w:p w14:paraId="2BD86558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1. Navega a la carpeta donde tienes los archivos</w:t>
      </w:r>
    </w:p>
    <w:p w14:paraId="27B4BA49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2. Ejecuta el comando de ejecución mencionado arriba</w:t>
      </w:r>
    </w:p>
    <w:p w14:paraId="5B5B49C6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3. La ventana de la calculadora se abrirá automáticamente</w:t>
      </w:r>
    </w:p>
    <w:p w14:paraId="582A272A" w14:textId="77777777" w:rsidR="005C67CD" w:rsidRPr="0090443D" w:rsidRDefault="005C67CD">
      <w:pPr>
        <w:rPr>
          <w:sz w:val="32"/>
          <w:szCs w:val="32"/>
        </w:rPr>
      </w:pPr>
    </w:p>
    <w:p w14:paraId="642D6839" w14:textId="77777777" w:rsidR="005C67CD" w:rsidRPr="0090443D" w:rsidRDefault="00000000">
      <w:pPr>
        <w:pStyle w:val="Ttulo2"/>
        <w:rPr>
          <w:sz w:val="32"/>
          <w:szCs w:val="32"/>
        </w:rPr>
      </w:pPr>
      <w:r w:rsidRPr="0090443D">
        <w:rPr>
          <w:sz w:val="32"/>
          <w:szCs w:val="32"/>
        </w:rPr>
        <w:t>Método 2: Desde tu IDE</w:t>
      </w:r>
    </w:p>
    <w:p w14:paraId="3D04371D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1. Abre el proyecto en tu IDE preferido (IntelliJ IDEA, Eclipse, VS Code)</w:t>
      </w:r>
    </w:p>
    <w:p w14:paraId="65C3164B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2. Ejecuta la clase `App.java`</w:t>
      </w:r>
    </w:p>
    <w:p w14:paraId="083B3562" w14:textId="77777777" w:rsidR="005C67CD" w:rsidRPr="0090443D" w:rsidRDefault="00000000">
      <w:pPr>
        <w:rPr>
          <w:sz w:val="32"/>
          <w:szCs w:val="32"/>
        </w:rPr>
      </w:pPr>
      <w:r w:rsidRPr="0090443D">
        <w:rPr>
          <w:sz w:val="32"/>
          <w:szCs w:val="32"/>
        </w:rPr>
        <w:t>3. La aplicación se iniciará</w:t>
      </w:r>
    </w:p>
    <w:p w14:paraId="1E6ADC6D" w14:textId="77777777" w:rsidR="005C67CD" w:rsidRPr="0090443D" w:rsidRDefault="005C67CD">
      <w:pPr>
        <w:rPr>
          <w:sz w:val="32"/>
          <w:szCs w:val="32"/>
        </w:rPr>
      </w:pPr>
    </w:p>
    <w:p w14:paraId="0496F7B3" w14:textId="77777777" w:rsidR="005C67CD" w:rsidRPr="0090443D" w:rsidRDefault="00000000">
      <w:pPr>
        <w:pStyle w:val="Ttulo1"/>
        <w:rPr>
          <w:sz w:val="32"/>
          <w:szCs w:val="32"/>
        </w:rPr>
      </w:pPr>
      <w:r w:rsidRPr="0090443D">
        <w:rPr>
          <w:sz w:val="32"/>
          <w:szCs w:val="32"/>
        </w:rPr>
        <w:t>Interfaz de Usuario</w:t>
      </w:r>
    </w:p>
    <w:p w14:paraId="2EA9470D" w14:textId="77777777" w:rsidR="005C67CD" w:rsidRPr="0090443D" w:rsidRDefault="005C67CD">
      <w:pPr>
        <w:rPr>
          <w:sz w:val="32"/>
          <w:szCs w:val="32"/>
        </w:rPr>
      </w:pPr>
    </w:p>
    <w:p w14:paraId="2F1779F7" w14:textId="77777777" w:rsidR="005C67CD" w:rsidRPr="0090443D" w:rsidRDefault="00000000">
      <w:pPr>
        <w:pStyle w:val="Ttulo2"/>
        <w:rPr>
          <w:sz w:val="32"/>
          <w:szCs w:val="32"/>
        </w:rPr>
      </w:pPr>
      <w:r w:rsidRPr="0090443D">
        <w:rPr>
          <w:sz w:val="32"/>
          <w:szCs w:val="32"/>
        </w:rPr>
        <w:t>Elementos de la Ventana Principal</w:t>
      </w:r>
    </w:p>
    <w:p w14:paraId="36D2910B" w14:textId="77777777" w:rsidR="0090443D" w:rsidRPr="0090443D" w:rsidRDefault="0090443D" w:rsidP="0090443D">
      <w:p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Interfaz de Usuario</w:t>
      </w:r>
    </w:p>
    <w:p w14:paraId="47132498" w14:textId="77777777" w:rsidR="0090443D" w:rsidRPr="0090443D" w:rsidRDefault="0090443D" w:rsidP="0090443D">
      <w:p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Elementos de la Ventana Principal</w:t>
      </w:r>
    </w:p>
    <w:p w14:paraId="446FB91B" w14:textId="77777777" w:rsidR="0090443D" w:rsidRPr="0090443D" w:rsidRDefault="0090443D" w:rsidP="0090443D">
      <w:pPr>
        <w:rPr>
          <w:sz w:val="32"/>
          <w:szCs w:val="32"/>
          <w:lang w:val="es-MX"/>
        </w:rPr>
      </w:pPr>
      <w:r w:rsidRPr="0090443D">
        <w:rPr>
          <w:rFonts w:ascii="Segoe UI Emoji" w:hAnsi="Segoe UI Emoji" w:cs="Segoe UI Emoji"/>
          <w:sz w:val="32"/>
          <w:szCs w:val="32"/>
          <w:lang w:val="es-MX"/>
        </w:rPr>
        <w:t>🔢</w:t>
      </w:r>
      <w:r w:rsidRPr="0090443D">
        <w:rPr>
          <w:sz w:val="32"/>
          <w:szCs w:val="32"/>
          <w:lang w:val="es-MX"/>
        </w:rPr>
        <w:t xml:space="preserve"> Campos de Entrada</w:t>
      </w:r>
    </w:p>
    <w:p w14:paraId="0D1D0B24" w14:textId="77777777" w:rsidR="0090443D" w:rsidRPr="0090443D" w:rsidRDefault="0090443D" w:rsidP="0090443D">
      <w:pPr>
        <w:numPr>
          <w:ilvl w:val="0"/>
          <w:numId w:val="10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Campo A: Ingresa el primer número aquí</w:t>
      </w:r>
    </w:p>
    <w:p w14:paraId="2E411EC0" w14:textId="77777777" w:rsidR="0090443D" w:rsidRPr="0090443D" w:rsidRDefault="0090443D" w:rsidP="0090443D">
      <w:pPr>
        <w:numPr>
          <w:ilvl w:val="0"/>
          <w:numId w:val="10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Campo B: Ingresa el segundo número aquí</w:t>
      </w:r>
    </w:p>
    <w:p w14:paraId="134567D8" w14:textId="77777777" w:rsidR="0090443D" w:rsidRPr="0090443D" w:rsidRDefault="0090443D" w:rsidP="0090443D">
      <w:pPr>
        <w:rPr>
          <w:sz w:val="32"/>
          <w:szCs w:val="32"/>
          <w:lang w:val="es-MX"/>
        </w:rPr>
      </w:pPr>
      <w:r w:rsidRPr="0090443D">
        <w:rPr>
          <w:rFonts w:ascii="Segoe UI Emoji" w:hAnsi="Segoe UI Emoji" w:cs="Segoe UI Emoji"/>
          <w:sz w:val="32"/>
          <w:szCs w:val="32"/>
          <w:lang w:val="es-MX"/>
        </w:rPr>
        <w:t>🔘</w:t>
      </w:r>
      <w:r w:rsidRPr="0090443D">
        <w:rPr>
          <w:sz w:val="32"/>
          <w:szCs w:val="32"/>
          <w:lang w:val="es-MX"/>
        </w:rPr>
        <w:t xml:space="preserve"> Botones de Operación</w:t>
      </w:r>
    </w:p>
    <w:p w14:paraId="68AD96DE" w14:textId="77777777" w:rsidR="0090443D" w:rsidRPr="0090443D" w:rsidRDefault="0090443D" w:rsidP="0090443D">
      <w:pPr>
        <w:numPr>
          <w:ilvl w:val="0"/>
          <w:numId w:val="11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Sumar: Realiza la suma de los dos números</w:t>
      </w:r>
    </w:p>
    <w:p w14:paraId="6681B4D6" w14:textId="77777777" w:rsidR="0090443D" w:rsidRPr="0090443D" w:rsidRDefault="0090443D" w:rsidP="0090443D">
      <w:pPr>
        <w:numPr>
          <w:ilvl w:val="0"/>
          <w:numId w:val="11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lastRenderedPageBreak/>
        <w:t>Restar: Realiza la resta (A - B)</w:t>
      </w:r>
    </w:p>
    <w:p w14:paraId="19036F0E" w14:textId="77777777" w:rsidR="0090443D" w:rsidRPr="0090443D" w:rsidRDefault="0090443D" w:rsidP="0090443D">
      <w:pPr>
        <w:rPr>
          <w:sz w:val="32"/>
          <w:szCs w:val="32"/>
          <w:lang w:val="es-MX"/>
        </w:rPr>
      </w:pPr>
      <w:r w:rsidRPr="0090443D">
        <w:rPr>
          <w:rFonts w:ascii="Segoe UI Emoji" w:hAnsi="Segoe UI Emoji" w:cs="Segoe UI Emoji"/>
          <w:sz w:val="32"/>
          <w:szCs w:val="32"/>
          <w:lang w:val="es-MX"/>
        </w:rPr>
        <w:t>📋</w:t>
      </w:r>
      <w:r w:rsidRPr="0090443D">
        <w:rPr>
          <w:sz w:val="32"/>
          <w:szCs w:val="32"/>
          <w:lang w:val="es-MX"/>
        </w:rPr>
        <w:t xml:space="preserve"> Área de Resultados</w:t>
      </w:r>
    </w:p>
    <w:p w14:paraId="33C8227C" w14:textId="77777777" w:rsidR="0090443D" w:rsidRPr="0090443D" w:rsidRDefault="0090443D" w:rsidP="0090443D">
      <w:pPr>
        <w:numPr>
          <w:ilvl w:val="0"/>
          <w:numId w:val="12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Muestra el resultado de la operación</w:t>
      </w:r>
    </w:p>
    <w:p w14:paraId="5E7D387E" w14:textId="1CD2C99C" w:rsidR="008D2CC0" w:rsidRPr="0090443D" w:rsidRDefault="0090443D" w:rsidP="0090443D">
      <w:pPr>
        <w:numPr>
          <w:ilvl w:val="0"/>
          <w:numId w:val="12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Muestra mensajes de error cuando corresponde</w:t>
      </w:r>
    </w:p>
    <w:p w14:paraId="065DB243" w14:textId="77777777" w:rsidR="008D2CC0" w:rsidRDefault="008D2CC0"/>
    <w:p w14:paraId="08C18BCD" w14:textId="77777777" w:rsidR="005C67CD" w:rsidRPr="0090443D" w:rsidRDefault="00000000">
      <w:pPr>
        <w:pStyle w:val="Ttulo1"/>
        <w:rPr>
          <w:sz w:val="32"/>
          <w:szCs w:val="32"/>
        </w:rPr>
      </w:pPr>
      <w:proofErr w:type="spellStart"/>
      <w:r w:rsidRPr="0090443D">
        <w:rPr>
          <w:sz w:val="32"/>
          <w:szCs w:val="32"/>
        </w:rPr>
        <w:t>Cómo</w:t>
      </w:r>
      <w:proofErr w:type="spellEnd"/>
      <w:r w:rsidRPr="0090443D">
        <w:rPr>
          <w:sz w:val="32"/>
          <w:szCs w:val="32"/>
        </w:rPr>
        <w:t xml:space="preserve"> Usar la </w:t>
      </w:r>
      <w:proofErr w:type="spellStart"/>
      <w:r w:rsidRPr="0090443D">
        <w:rPr>
          <w:sz w:val="32"/>
          <w:szCs w:val="32"/>
        </w:rPr>
        <w:t>Calculadora</w:t>
      </w:r>
      <w:proofErr w:type="spellEnd"/>
    </w:p>
    <w:p w14:paraId="041CDB5E" w14:textId="77777777" w:rsidR="005C67CD" w:rsidRPr="0090443D" w:rsidRDefault="005C67CD">
      <w:pPr>
        <w:rPr>
          <w:sz w:val="32"/>
          <w:szCs w:val="32"/>
        </w:rPr>
      </w:pPr>
    </w:p>
    <w:p w14:paraId="45B4DB1D" w14:textId="77777777" w:rsidR="0090443D" w:rsidRPr="0090443D" w:rsidRDefault="0090443D" w:rsidP="0090443D">
      <w:pPr>
        <w:rPr>
          <w:b/>
          <w:bCs/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Operación Básica: Paso a Paso</w:t>
      </w:r>
    </w:p>
    <w:p w14:paraId="4646CE7D" w14:textId="77777777" w:rsidR="0090443D" w:rsidRPr="0090443D" w:rsidRDefault="0090443D" w:rsidP="0090443D">
      <w:pPr>
        <w:rPr>
          <w:b/>
          <w:bCs/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Para SUMAR dos números:</w:t>
      </w:r>
    </w:p>
    <w:p w14:paraId="256C5AEB" w14:textId="77777777" w:rsidR="0090443D" w:rsidRPr="0090443D" w:rsidRDefault="0090443D" w:rsidP="0090443D">
      <w:pPr>
        <w:numPr>
          <w:ilvl w:val="0"/>
          <w:numId w:val="13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Ingresa el primer número</w:t>
      </w:r>
      <w:r w:rsidRPr="0090443D">
        <w:rPr>
          <w:sz w:val="32"/>
          <w:szCs w:val="32"/>
          <w:lang w:val="es-MX"/>
        </w:rPr>
        <w:t xml:space="preserve"> en el campo "Número A" </w:t>
      </w:r>
    </w:p>
    <w:p w14:paraId="48E8A41D" w14:textId="77777777" w:rsidR="0090443D" w:rsidRPr="0090443D" w:rsidRDefault="0090443D" w:rsidP="0090443D">
      <w:pPr>
        <w:numPr>
          <w:ilvl w:val="1"/>
          <w:numId w:val="13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Ejemplo: escribe 15</w:t>
      </w:r>
    </w:p>
    <w:p w14:paraId="1FECD5F6" w14:textId="77777777" w:rsidR="0090443D" w:rsidRPr="0090443D" w:rsidRDefault="0090443D" w:rsidP="0090443D">
      <w:pPr>
        <w:numPr>
          <w:ilvl w:val="0"/>
          <w:numId w:val="13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Ingresa el segundo número</w:t>
      </w:r>
      <w:r w:rsidRPr="0090443D">
        <w:rPr>
          <w:sz w:val="32"/>
          <w:szCs w:val="32"/>
          <w:lang w:val="es-MX"/>
        </w:rPr>
        <w:t xml:space="preserve"> en el campo "Número B" </w:t>
      </w:r>
    </w:p>
    <w:p w14:paraId="5BD907A5" w14:textId="77777777" w:rsidR="0090443D" w:rsidRPr="0090443D" w:rsidRDefault="0090443D" w:rsidP="0090443D">
      <w:pPr>
        <w:numPr>
          <w:ilvl w:val="1"/>
          <w:numId w:val="13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Ejemplo: escribe 25</w:t>
      </w:r>
    </w:p>
    <w:p w14:paraId="30073782" w14:textId="77777777" w:rsidR="0090443D" w:rsidRPr="0090443D" w:rsidRDefault="0090443D" w:rsidP="0090443D">
      <w:pPr>
        <w:numPr>
          <w:ilvl w:val="0"/>
          <w:numId w:val="13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Haz clic en el botón "SUMAR"</w:t>
      </w:r>
    </w:p>
    <w:p w14:paraId="1FE945A7" w14:textId="77777777" w:rsidR="0090443D" w:rsidRPr="0090443D" w:rsidRDefault="0090443D" w:rsidP="0090443D">
      <w:pPr>
        <w:numPr>
          <w:ilvl w:val="0"/>
          <w:numId w:val="13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Ve el resultado</w:t>
      </w:r>
      <w:r w:rsidRPr="0090443D">
        <w:rPr>
          <w:sz w:val="32"/>
          <w:szCs w:val="32"/>
          <w:lang w:val="es-MX"/>
        </w:rPr>
        <w:t xml:space="preserve"> en el área de resultados </w:t>
      </w:r>
    </w:p>
    <w:p w14:paraId="5321DFD3" w14:textId="77777777" w:rsidR="0090443D" w:rsidRPr="0090443D" w:rsidRDefault="0090443D" w:rsidP="0090443D">
      <w:pPr>
        <w:numPr>
          <w:ilvl w:val="1"/>
          <w:numId w:val="13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Resultado: 40</w:t>
      </w:r>
    </w:p>
    <w:p w14:paraId="5594786B" w14:textId="77777777" w:rsidR="0090443D" w:rsidRPr="0090443D" w:rsidRDefault="0090443D" w:rsidP="0090443D">
      <w:pPr>
        <w:rPr>
          <w:b/>
          <w:bCs/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Para RESTAR dos números:</w:t>
      </w:r>
    </w:p>
    <w:p w14:paraId="3BDC87C0" w14:textId="77777777" w:rsidR="0090443D" w:rsidRPr="0090443D" w:rsidRDefault="0090443D" w:rsidP="0090443D">
      <w:pPr>
        <w:numPr>
          <w:ilvl w:val="0"/>
          <w:numId w:val="14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Ingresa el primer número</w:t>
      </w:r>
      <w:r w:rsidRPr="0090443D">
        <w:rPr>
          <w:sz w:val="32"/>
          <w:szCs w:val="32"/>
          <w:lang w:val="es-MX"/>
        </w:rPr>
        <w:t xml:space="preserve"> en el campo "Número A" </w:t>
      </w:r>
    </w:p>
    <w:p w14:paraId="1650934A" w14:textId="77777777" w:rsidR="0090443D" w:rsidRPr="0090443D" w:rsidRDefault="0090443D" w:rsidP="0090443D">
      <w:pPr>
        <w:numPr>
          <w:ilvl w:val="1"/>
          <w:numId w:val="14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Ejemplo: escribe 50</w:t>
      </w:r>
    </w:p>
    <w:p w14:paraId="2C2F3CC0" w14:textId="77777777" w:rsidR="0090443D" w:rsidRPr="0090443D" w:rsidRDefault="0090443D" w:rsidP="0090443D">
      <w:pPr>
        <w:numPr>
          <w:ilvl w:val="0"/>
          <w:numId w:val="14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Ingresa el segundo número</w:t>
      </w:r>
      <w:r w:rsidRPr="0090443D">
        <w:rPr>
          <w:sz w:val="32"/>
          <w:szCs w:val="32"/>
          <w:lang w:val="es-MX"/>
        </w:rPr>
        <w:t xml:space="preserve"> en el campo "Número B" </w:t>
      </w:r>
    </w:p>
    <w:p w14:paraId="2B3A5470" w14:textId="77777777" w:rsidR="0090443D" w:rsidRPr="0090443D" w:rsidRDefault="0090443D" w:rsidP="0090443D">
      <w:pPr>
        <w:numPr>
          <w:ilvl w:val="1"/>
          <w:numId w:val="14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lastRenderedPageBreak/>
        <w:t>Ejemplo: escribe 20</w:t>
      </w:r>
    </w:p>
    <w:p w14:paraId="77C6197C" w14:textId="77777777" w:rsidR="0090443D" w:rsidRPr="0090443D" w:rsidRDefault="0090443D" w:rsidP="0090443D">
      <w:pPr>
        <w:numPr>
          <w:ilvl w:val="0"/>
          <w:numId w:val="14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Haz clic en el botón "RESTAR"</w:t>
      </w:r>
    </w:p>
    <w:p w14:paraId="05CCB139" w14:textId="77777777" w:rsidR="0090443D" w:rsidRPr="0090443D" w:rsidRDefault="0090443D" w:rsidP="0090443D">
      <w:pPr>
        <w:numPr>
          <w:ilvl w:val="0"/>
          <w:numId w:val="14"/>
        </w:numPr>
        <w:rPr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Ve el resultado</w:t>
      </w:r>
      <w:r w:rsidRPr="0090443D">
        <w:rPr>
          <w:sz w:val="32"/>
          <w:szCs w:val="32"/>
          <w:lang w:val="es-MX"/>
        </w:rPr>
        <w:t xml:space="preserve"> en el área de resultados </w:t>
      </w:r>
    </w:p>
    <w:p w14:paraId="18B77EE6" w14:textId="77777777" w:rsidR="0090443D" w:rsidRPr="0090443D" w:rsidRDefault="0090443D" w:rsidP="0090443D">
      <w:pPr>
        <w:numPr>
          <w:ilvl w:val="1"/>
          <w:numId w:val="14"/>
        </w:numPr>
        <w:rPr>
          <w:sz w:val="32"/>
          <w:szCs w:val="32"/>
          <w:lang w:val="es-MX"/>
        </w:rPr>
      </w:pPr>
      <w:r w:rsidRPr="0090443D">
        <w:rPr>
          <w:sz w:val="32"/>
          <w:szCs w:val="32"/>
          <w:lang w:val="es-MX"/>
        </w:rPr>
        <w:t>Resultado: 30</w:t>
      </w:r>
    </w:p>
    <w:p w14:paraId="528BF0F4" w14:textId="77777777" w:rsidR="0090443D" w:rsidRPr="0090443D" w:rsidRDefault="0090443D" w:rsidP="0090443D">
      <w:pPr>
        <w:rPr>
          <w:b/>
          <w:bCs/>
          <w:sz w:val="32"/>
          <w:szCs w:val="32"/>
          <w:lang w:val="es-MX"/>
        </w:rPr>
      </w:pPr>
      <w:r w:rsidRPr="0090443D">
        <w:rPr>
          <w:b/>
          <w:bCs/>
          <w:sz w:val="32"/>
          <w:szCs w:val="32"/>
          <w:lang w:val="es-MX"/>
        </w:rPr>
        <w:t>Consejos de Uso</w:t>
      </w:r>
    </w:p>
    <w:p w14:paraId="5DA7B1B5" w14:textId="77777777" w:rsidR="0090443D" w:rsidRPr="0090443D" w:rsidRDefault="0090443D" w:rsidP="0090443D">
      <w:pPr>
        <w:numPr>
          <w:ilvl w:val="0"/>
          <w:numId w:val="15"/>
        </w:numPr>
        <w:rPr>
          <w:sz w:val="32"/>
          <w:szCs w:val="32"/>
          <w:lang w:val="es-MX"/>
        </w:rPr>
      </w:pPr>
      <w:r w:rsidRPr="0090443D">
        <w:rPr>
          <w:rFonts w:ascii="Segoe UI Emoji" w:hAnsi="Segoe UI Emoji" w:cs="Segoe UI Emoji"/>
          <w:sz w:val="32"/>
          <w:szCs w:val="32"/>
          <w:lang w:val="es-MX"/>
        </w:rPr>
        <w:t>✅</w:t>
      </w:r>
      <w:r w:rsidRPr="0090443D">
        <w:rPr>
          <w:sz w:val="32"/>
          <w:szCs w:val="32"/>
          <w:lang w:val="es-MX"/>
        </w:rPr>
        <w:t xml:space="preserve"> Puedes usar números positivos y negativos</w:t>
      </w:r>
    </w:p>
    <w:p w14:paraId="05594A45" w14:textId="77777777" w:rsidR="0090443D" w:rsidRPr="0090443D" w:rsidRDefault="0090443D" w:rsidP="0090443D">
      <w:pPr>
        <w:numPr>
          <w:ilvl w:val="0"/>
          <w:numId w:val="15"/>
        </w:numPr>
        <w:rPr>
          <w:sz w:val="32"/>
          <w:szCs w:val="32"/>
          <w:lang w:val="es-MX"/>
        </w:rPr>
      </w:pPr>
      <w:r w:rsidRPr="0090443D">
        <w:rPr>
          <w:rFonts w:ascii="Segoe UI Emoji" w:hAnsi="Segoe UI Emoji" w:cs="Segoe UI Emoji"/>
          <w:sz w:val="32"/>
          <w:szCs w:val="32"/>
          <w:lang w:val="es-MX"/>
        </w:rPr>
        <w:t>✅</w:t>
      </w:r>
      <w:r w:rsidRPr="0090443D">
        <w:rPr>
          <w:sz w:val="32"/>
          <w:szCs w:val="32"/>
          <w:lang w:val="es-MX"/>
        </w:rPr>
        <w:t xml:space="preserve"> No es necesario borrar los campos para hacer una nueva operación</w:t>
      </w:r>
    </w:p>
    <w:p w14:paraId="17BCC372" w14:textId="4D70A850" w:rsidR="005C67CD" w:rsidRPr="009C68F6" w:rsidRDefault="0090443D" w:rsidP="009C68F6">
      <w:pPr>
        <w:numPr>
          <w:ilvl w:val="0"/>
          <w:numId w:val="15"/>
        </w:numPr>
        <w:rPr>
          <w:sz w:val="32"/>
          <w:szCs w:val="32"/>
          <w:lang w:val="es-MX"/>
        </w:rPr>
      </w:pPr>
      <w:r w:rsidRPr="0090443D">
        <w:rPr>
          <w:rFonts w:ascii="Segoe UI Emoji" w:hAnsi="Segoe UI Emoji" w:cs="Segoe UI Emoji"/>
          <w:sz w:val="32"/>
          <w:szCs w:val="32"/>
          <w:lang w:val="es-MX"/>
        </w:rPr>
        <w:t>✅</w:t>
      </w:r>
      <w:r w:rsidRPr="0090443D">
        <w:rPr>
          <w:sz w:val="32"/>
          <w:szCs w:val="32"/>
          <w:lang w:val="es-MX"/>
        </w:rPr>
        <w:t xml:space="preserve"> Los resultados se actualizan inmediatamente</w:t>
      </w:r>
    </w:p>
    <w:p w14:paraId="3FA2AD3A" w14:textId="77777777" w:rsidR="005C67CD" w:rsidRPr="009C68F6" w:rsidRDefault="00000000">
      <w:pPr>
        <w:pStyle w:val="Ttulo1"/>
        <w:rPr>
          <w:sz w:val="32"/>
          <w:szCs w:val="32"/>
        </w:rPr>
      </w:pPr>
      <w:r w:rsidRPr="009C68F6">
        <w:rPr>
          <w:sz w:val="32"/>
          <w:szCs w:val="32"/>
        </w:rPr>
        <w:t>Operaciones Disponibles</w:t>
      </w:r>
    </w:p>
    <w:p w14:paraId="5EDC687A" w14:textId="77777777" w:rsidR="005C67CD" w:rsidRPr="009C68F6" w:rsidRDefault="005C67CD">
      <w:pPr>
        <w:rPr>
          <w:sz w:val="32"/>
          <w:szCs w:val="32"/>
        </w:rPr>
      </w:pPr>
    </w:p>
    <w:p w14:paraId="48A10B6D" w14:textId="77777777" w:rsidR="005C67CD" w:rsidRPr="009C68F6" w:rsidRDefault="00000000">
      <w:pPr>
        <w:rPr>
          <w:sz w:val="32"/>
          <w:szCs w:val="32"/>
        </w:rPr>
      </w:pPr>
      <w:r w:rsidRPr="009C68F6">
        <w:rPr>
          <w:sz w:val="32"/>
          <w:szCs w:val="32"/>
        </w:rPr>
        <w:t>- SUMA (A + B)</w:t>
      </w:r>
    </w:p>
    <w:p w14:paraId="65403F25" w14:textId="77777777" w:rsidR="005C67CD" w:rsidRPr="009C68F6" w:rsidRDefault="00000000">
      <w:pPr>
        <w:rPr>
          <w:sz w:val="32"/>
          <w:szCs w:val="32"/>
        </w:rPr>
      </w:pPr>
      <w:r w:rsidRPr="009C68F6">
        <w:rPr>
          <w:sz w:val="32"/>
          <w:szCs w:val="32"/>
        </w:rPr>
        <w:t>- RESTA (A - B)</w:t>
      </w:r>
    </w:p>
    <w:p w14:paraId="61755832" w14:textId="50747E92" w:rsidR="009C68F6" w:rsidRPr="009C68F6" w:rsidRDefault="009C68F6" w:rsidP="009C68F6">
      <w:pPr>
        <w:rPr>
          <w:sz w:val="32"/>
          <w:szCs w:val="32"/>
        </w:rPr>
      </w:pPr>
      <w:r w:rsidRPr="009C68F6">
        <w:rPr>
          <w:sz w:val="32"/>
          <w:szCs w:val="32"/>
        </w:rPr>
        <w:t>Casos Especiales:</w:t>
      </w:r>
    </w:p>
    <w:p w14:paraId="6DC5540C" w14:textId="77777777" w:rsidR="009C68F6" w:rsidRPr="009C68F6" w:rsidRDefault="009C68F6" w:rsidP="009C68F6">
      <w:pPr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t>Número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positivo</w:t>
      </w:r>
      <w:proofErr w:type="spellEnd"/>
      <w:r w:rsidRPr="009C68F6">
        <w:rPr>
          <w:sz w:val="32"/>
          <w:szCs w:val="32"/>
        </w:rPr>
        <w:t xml:space="preserve"> + </w:t>
      </w:r>
      <w:proofErr w:type="spellStart"/>
      <w:r w:rsidRPr="009C68F6">
        <w:rPr>
          <w:sz w:val="32"/>
          <w:szCs w:val="32"/>
        </w:rPr>
        <w:t>Número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positivo</w:t>
      </w:r>
      <w:proofErr w:type="spellEnd"/>
      <w:r w:rsidRPr="009C68F6">
        <w:rPr>
          <w:sz w:val="32"/>
          <w:szCs w:val="32"/>
        </w:rPr>
        <w:t xml:space="preserve"> = </w:t>
      </w:r>
      <w:proofErr w:type="spellStart"/>
      <w:r w:rsidRPr="009C68F6">
        <w:rPr>
          <w:sz w:val="32"/>
          <w:szCs w:val="32"/>
        </w:rPr>
        <w:t>Resultado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positivo</w:t>
      </w:r>
      <w:proofErr w:type="spellEnd"/>
    </w:p>
    <w:p w14:paraId="4636410D" w14:textId="77777777" w:rsidR="009C68F6" w:rsidRPr="009C68F6" w:rsidRDefault="009C68F6" w:rsidP="009C68F6">
      <w:pPr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t>Número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negativo</w:t>
      </w:r>
      <w:proofErr w:type="spellEnd"/>
      <w:r w:rsidRPr="009C68F6">
        <w:rPr>
          <w:sz w:val="32"/>
          <w:szCs w:val="32"/>
        </w:rPr>
        <w:t xml:space="preserve"> + </w:t>
      </w:r>
      <w:proofErr w:type="spellStart"/>
      <w:r w:rsidRPr="009C68F6">
        <w:rPr>
          <w:sz w:val="32"/>
          <w:szCs w:val="32"/>
        </w:rPr>
        <w:t>Número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negativo</w:t>
      </w:r>
      <w:proofErr w:type="spellEnd"/>
      <w:r w:rsidRPr="009C68F6">
        <w:rPr>
          <w:sz w:val="32"/>
          <w:szCs w:val="32"/>
        </w:rPr>
        <w:t xml:space="preserve"> = </w:t>
      </w:r>
      <w:proofErr w:type="spellStart"/>
      <w:r w:rsidRPr="009C68F6">
        <w:rPr>
          <w:sz w:val="32"/>
          <w:szCs w:val="32"/>
        </w:rPr>
        <w:t>Resultado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negativo</w:t>
      </w:r>
      <w:proofErr w:type="spellEnd"/>
    </w:p>
    <w:p w14:paraId="6CC35384" w14:textId="2A6A70C2" w:rsidR="005C67CD" w:rsidRPr="009C68F6" w:rsidRDefault="009C68F6" w:rsidP="009C68F6">
      <w:pPr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t>Número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positivo</w:t>
      </w:r>
      <w:proofErr w:type="spellEnd"/>
      <w:r w:rsidRPr="009C68F6">
        <w:rPr>
          <w:sz w:val="32"/>
          <w:szCs w:val="32"/>
        </w:rPr>
        <w:t xml:space="preserve"> + </w:t>
      </w:r>
      <w:proofErr w:type="spellStart"/>
      <w:r w:rsidRPr="009C68F6">
        <w:rPr>
          <w:sz w:val="32"/>
          <w:szCs w:val="32"/>
        </w:rPr>
        <w:t>Número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negativo</w:t>
      </w:r>
      <w:proofErr w:type="spellEnd"/>
      <w:r w:rsidRPr="009C68F6">
        <w:rPr>
          <w:sz w:val="32"/>
          <w:szCs w:val="32"/>
        </w:rPr>
        <w:t xml:space="preserve"> = </w:t>
      </w:r>
      <w:proofErr w:type="spellStart"/>
      <w:r w:rsidRPr="009C68F6">
        <w:rPr>
          <w:sz w:val="32"/>
          <w:szCs w:val="32"/>
        </w:rPr>
        <w:t>Depende</w:t>
      </w:r>
      <w:proofErr w:type="spellEnd"/>
      <w:r w:rsidRPr="009C68F6">
        <w:rPr>
          <w:sz w:val="32"/>
          <w:szCs w:val="32"/>
        </w:rPr>
        <w:t xml:space="preserve"> de </w:t>
      </w:r>
      <w:proofErr w:type="spellStart"/>
      <w:r w:rsidRPr="009C68F6">
        <w:rPr>
          <w:sz w:val="32"/>
          <w:szCs w:val="32"/>
        </w:rPr>
        <w:t>los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valores</w:t>
      </w:r>
      <w:proofErr w:type="spellEnd"/>
    </w:p>
    <w:p w14:paraId="31FEC9C6" w14:textId="77777777" w:rsidR="009C68F6" w:rsidRDefault="009C68F6">
      <w:pPr>
        <w:pStyle w:val="Ttulo1"/>
        <w:rPr>
          <w:sz w:val="32"/>
          <w:szCs w:val="32"/>
        </w:rPr>
      </w:pPr>
    </w:p>
    <w:p w14:paraId="19DA2F9D" w14:textId="77777777" w:rsidR="009C68F6" w:rsidRPr="009C68F6" w:rsidRDefault="009C68F6" w:rsidP="009C68F6"/>
    <w:p w14:paraId="4D157AD4" w14:textId="62616377" w:rsidR="005C67CD" w:rsidRPr="009C68F6" w:rsidRDefault="00000000" w:rsidP="009C68F6">
      <w:pPr>
        <w:pStyle w:val="Ttulo1"/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lastRenderedPageBreak/>
        <w:t>Mensajes</w:t>
      </w:r>
      <w:proofErr w:type="spellEnd"/>
      <w:r w:rsidRPr="009C68F6">
        <w:rPr>
          <w:sz w:val="32"/>
          <w:szCs w:val="32"/>
        </w:rPr>
        <w:t xml:space="preserve"> de Error</w:t>
      </w:r>
    </w:p>
    <w:p w14:paraId="4C15F3A0" w14:textId="04C851B3" w:rsidR="005C67CD" w:rsidRPr="009C68F6" w:rsidRDefault="00000000">
      <w:pPr>
        <w:rPr>
          <w:sz w:val="32"/>
          <w:szCs w:val="32"/>
        </w:rPr>
      </w:pPr>
      <w:r w:rsidRPr="009C68F6">
        <w:rPr>
          <w:sz w:val="32"/>
          <w:szCs w:val="32"/>
        </w:rPr>
        <w:t>"</w:t>
      </w:r>
      <w:proofErr w:type="spellStart"/>
      <w:r w:rsidRPr="009C68F6">
        <w:rPr>
          <w:sz w:val="32"/>
          <w:szCs w:val="32"/>
        </w:rPr>
        <w:t>Ingrese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números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válidos</w:t>
      </w:r>
      <w:proofErr w:type="spellEnd"/>
      <w:r w:rsidRPr="009C68F6">
        <w:rPr>
          <w:sz w:val="32"/>
          <w:szCs w:val="32"/>
        </w:rPr>
        <w:t xml:space="preserve">": </w:t>
      </w:r>
      <w:proofErr w:type="spellStart"/>
      <w:r w:rsidRPr="009C68F6">
        <w:rPr>
          <w:sz w:val="32"/>
          <w:szCs w:val="32"/>
        </w:rPr>
        <w:t>aparece</w:t>
      </w:r>
      <w:proofErr w:type="spellEnd"/>
      <w:r w:rsidRPr="009C68F6">
        <w:rPr>
          <w:sz w:val="32"/>
          <w:szCs w:val="32"/>
        </w:rPr>
        <w:t xml:space="preserve"> cuando se ingresan letras, campos vacíos o símbolos.  </w:t>
      </w:r>
    </w:p>
    <w:p w14:paraId="3CA58409" w14:textId="1A301881" w:rsidR="009C68F6" w:rsidRPr="009C68F6" w:rsidRDefault="009C68F6" w:rsidP="009C68F6">
      <w:pPr>
        <w:rPr>
          <w:sz w:val="32"/>
          <w:szCs w:val="32"/>
        </w:rPr>
      </w:pPr>
      <w:r w:rsidRPr="009C68F6">
        <w:rPr>
          <w:sz w:val="32"/>
          <w:szCs w:val="32"/>
        </w:rPr>
        <w:t>¿</w:t>
      </w:r>
      <w:proofErr w:type="spellStart"/>
      <w:r w:rsidRPr="009C68F6">
        <w:rPr>
          <w:sz w:val="32"/>
          <w:szCs w:val="32"/>
        </w:rPr>
        <w:t>Cómo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solucionarlo</w:t>
      </w:r>
      <w:proofErr w:type="spellEnd"/>
      <w:r w:rsidRPr="009C68F6">
        <w:rPr>
          <w:sz w:val="32"/>
          <w:szCs w:val="32"/>
        </w:rPr>
        <w:t>?</w:t>
      </w:r>
    </w:p>
    <w:p w14:paraId="34C71C05" w14:textId="77777777" w:rsidR="009C68F6" w:rsidRPr="009C68F6" w:rsidRDefault="009C68F6" w:rsidP="009C68F6">
      <w:pPr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t>Verifica</w:t>
      </w:r>
      <w:proofErr w:type="spellEnd"/>
      <w:r w:rsidRPr="009C68F6">
        <w:rPr>
          <w:sz w:val="32"/>
          <w:szCs w:val="32"/>
        </w:rPr>
        <w:t xml:space="preserve"> que ambos campos </w:t>
      </w:r>
      <w:proofErr w:type="spellStart"/>
      <w:r w:rsidRPr="009C68F6">
        <w:rPr>
          <w:sz w:val="32"/>
          <w:szCs w:val="32"/>
        </w:rPr>
        <w:t>contengan</w:t>
      </w:r>
      <w:proofErr w:type="spellEnd"/>
      <w:r w:rsidRPr="009C68F6">
        <w:rPr>
          <w:sz w:val="32"/>
          <w:szCs w:val="32"/>
        </w:rPr>
        <w:t xml:space="preserve"> solo </w:t>
      </w:r>
      <w:proofErr w:type="spellStart"/>
      <w:r w:rsidRPr="009C68F6">
        <w:rPr>
          <w:sz w:val="32"/>
          <w:szCs w:val="32"/>
        </w:rPr>
        <w:t>números</w:t>
      </w:r>
      <w:proofErr w:type="spellEnd"/>
    </w:p>
    <w:p w14:paraId="558AC1FC" w14:textId="77777777" w:rsidR="009C68F6" w:rsidRPr="009C68F6" w:rsidRDefault="009C68F6" w:rsidP="009C68F6">
      <w:pPr>
        <w:rPr>
          <w:sz w:val="32"/>
          <w:szCs w:val="32"/>
        </w:rPr>
      </w:pPr>
      <w:r w:rsidRPr="009C68F6">
        <w:rPr>
          <w:sz w:val="32"/>
          <w:szCs w:val="32"/>
        </w:rPr>
        <w:t xml:space="preserve">No uses </w:t>
      </w:r>
      <w:proofErr w:type="spellStart"/>
      <w:r w:rsidRPr="009C68F6">
        <w:rPr>
          <w:sz w:val="32"/>
          <w:szCs w:val="32"/>
        </w:rPr>
        <w:t>letras</w:t>
      </w:r>
      <w:proofErr w:type="spellEnd"/>
      <w:r w:rsidRPr="009C68F6">
        <w:rPr>
          <w:sz w:val="32"/>
          <w:szCs w:val="32"/>
        </w:rPr>
        <w:t xml:space="preserve">, </w:t>
      </w:r>
      <w:proofErr w:type="spellStart"/>
      <w:r w:rsidRPr="009C68F6">
        <w:rPr>
          <w:sz w:val="32"/>
          <w:szCs w:val="32"/>
        </w:rPr>
        <w:t>espacios</w:t>
      </w:r>
      <w:proofErr w:type="spellEnd"/>
      <w:r w:rsidRPr="009C68F6">
        <w:rPr>
          <w:sz w:val="32"/>
          <w:szCs w:val="32"/>
        </w:rPr>
        <w:t xml:space="preserve"> o </w:t>
      </w:r>
      <w:proofErr w:type="spellStart"/>
      <w:r w:rsidRPr="009C68F6">
        <w:rPr>
          <w:sz w:val="32"/>
          <w:szCs w:val="32"/>
        </w:rPr>
        <w:t>símbolos</w:t>
      </w:r>
      <w:proofErr w:type="spellEnd"/>
      <w:r w:rsidRPr="009C68F6">
        <w:rPr>
          <w:sz w:val="32"/>
          <w:szCs w:val="32"/>
        </w:rPr>
        <w:t xml:space="preserve"> </w:t>
      </w:r>
      <w:proofErr w:type="spellStart"/>
      <w:r w:rsidRPr="009C68F6">
        <w:rPr>
          <w:sz w:val="32"/>
          <w:szCs w:val="32"/>
        </w:rPr>
        <w:t>especiales</w:t>
      </w:r>
      <w:proofErr w:type="spellEnd"/>
    </w:p>
    <w:p w14:paraId="18948124" w14:textId="4228D5D8" w:rsidR="009C68F6" w:rsidRPr="009C68F6" w:rsidRDefault="009C68F6" w:rsidP="009C68F6">
      <w:pPr>
        <w:rPr>
          <w:sz w:val="32"/>
          <w:szCs w:val="32"/>
        </w:rPr>
      </w:pPr>
      <w:r w:rsidRPr="009C68F6">
        <w:rPr>
          <w:sz w:val="32"/>
          <w:szCs w:val="32"/>
        </w:rPr>
        <w:t xml:space="preserve">No </w:t>
      </w:r>
      <w:proofErr w:type="spellStart"/>
      <w:r w:rsidRPr="009C68F6">
        <w:rPr>
          <w:sz w:val="32"/>
          <w:szCs w:val="32"/>
        </w:rPr>
        <w:t>dejes</w:t>
      </w:r>
      <w:proofErr w:type="spellEnd"/>
      <w:r w:rsidRPr="009C68F6">
        <w:rPr>
          <w:sz w:val="32"/>
          <w:szCs w:val="32"/>
        </w:rPr>
        <w:t xml:space="preserve"> campos </w:t>
      </w:r>
      <w:proofErr w:type="spellStart"/>
      <w:r w:rsidRPr="009C68F6">
        <w:rPr>
          <w:sz w:val="32"/>
          <w:szCs w:val="32"/>
        </w:rPr>
        <w:t>vacíos</w:t>
      </w:r>
      <w:proofErr w:type="spellEnd"/>
    </w:p>
    <w:p w14:paraId="505D0BC6" w14:textId="33A09629" w:rsidR="009C68F6" w:rsidRPr="009C68F6" w:rsidRDefault="009C68F6" w:rsidP="009C68F6">
      <w:pPr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t>Ejemplos</w:t>
      </w:r>
      <w:proofErr w:type="spellEnd"/>
      <w:r w:rsidRPr="009C68F6">
        <w:rPr>
          <w:sz w:val="32"/>
          <w:szCs w:val="32"/>
        </w:rPr>
        <w:t xml:space="preserve"> de entradas </w:t>
      </w:r>
      <w:proofErr w:type="spellStart"/>
      <w:r w:rsidRPr="009C68F6">
        <w:rPr>
          <w:sz w:val="32"/>
          <w:szCs w:val="32"/>
        </w:rPr>
        <w:t>incorrectas</w:t>
      </w:r>
      <w:proofErr w:type="spellEnd"/>
      <w:r w:rsidRPr="009C68F6">
        <w:rPr>
          <w:sz w:val="32"/>
          <w:szCs w:val="32"/>
        </w:rPr>
        <w:t>:</w:t>
      </w:r>
    </w:p>
    <w:p w14:paraId="1C99831F" w14:textId="77777777" w:rsidR="009C68F6" w:rsidRPr="009C68F6" w:rsidRDefault="009C68F6" w:rsidP="009C68F6">
      <w:pPr>
        <w:rPr>
          <w:sz w:val="32"/>
          <w:szCs w:val="32"/>
        </w:rPr>
      </w:pPr>
      <w:r w:rsidRPr="009C68F6">
        <w:rPr>
          <w:rFonts w:ascii="Segoe UI Emoji" w:hAnsi="Segoe UI Emoji" w:cs="Segoe UI Emoji"/>
          <w:sz w:val="32"/>
          <w:szCs w:val="32"/>
        </w:rPr>
        <w:t>❌</w:t>
      </w:r>
      <w:r w:rsidRPr="009C68F6">
        <w:rPr>
          <w:sz w:val="32"/>
          <w:szCs w:val="32"/>
        </w:rPr>
        <w:t xml:space="preserve"> "</w:t>
      </w:r>
      <w:proofErr w:type="spellStart"/>
      <w:r w:rsidRPr="009C68F6">
        <w:rPr>
          <w:sz w:val="32"/>
          <w:szCs w:val="32"/>
        </w:rPr>
        <w:t>abc</w:t>
      </w:r>
      <w:proofErr w:type="spellEnd"/>
      <w:r w:rsidRPr="009C68F6">
        <w:rPr>
          <w:sz w:val="32"/>
          <w:szCs w:val="32"/>
        </w:rPr>
        <w:t>" o "12a"</w:t>
      </w:r>
    </w:p>
    <w:p w14:paraId="48480E15" w14:textId="77777777" w:rsidR="009C68F6" w:rsidRPr="009C68F6" w:rsidRDefault="009C68F6" w:rsidP="009C68F6">
      <w:pPr>
        <w:rPr>
          <w:sz w:val="32"/>
          <w:szCs w:val="32"/>
        </w:rPr>
      </w:pPr>
      <w:r w:rsidRPr="009C68F6">
        <w:rPr>
          <w:rFonts w:ascii="Segoe UI Emoji" w:hAnsi="Segoe UI Emoji" w:cs="Segoe UI Emoji"/>
          <w:sz w:val="32"/>
          <w:szCs w:val="32"/>
        </w:rPr>
        <w:t>❌</w:t>
      </w:r>
      <w:r w:rsidRPr="009C68F6">
        <w:rPr>
          <w:sz w:val="32"/>
          <w:szCs w:val="32"/>
        </w:rPr>
        <w:t xml:space="preserve"> Campos </w:t>
      </w:r>
      <w:proofErr w:type="spellStart"/>
      <w:r w:rsidRPr="009C68F6">
        <w:rPr>
          <w:sz w:val="32"/>
          <w:szCs w:val="32"/>
        </w:rPr>
        <w:t>vacíos</w:t>
      </w:r>
      <w:proofErr w:type="spellEnd"/>
    </w:p>
    <w:p w14:paraId="1F62746A" w14:textId="32AD82CE" w:rsidR="009C68F6" w:rsidRPr="009C68F6" w:rsidRDefault="009C68F6" w:rsidP="009C68F6">
      <w:pPr>
        <w:rPr>
          <w:sz w:val="32"/>
          <w:szCs w:val="32"/>
        </w:rPr>
      </w:pPr>
      <w:r w:rsidRPr="009C68F6">
        <w:rPr>
          <w:rFonts w:ascii="Segoe UI Emoji" w:hAnsi="Segoe UI Emoji" w:cs="Segoe UI Emoji"/>
          <w:sz w:val="32"/>
          <w:szCs w:val="32"/>
        </w:rPr>
        <w:t>❌</w:t>
      </w:r>
      <w:r w:rsidRPr="009C68F6">
        <w:rPr>
          <w:sz w:val="32"/>
          <w:szCs w:val="32"/>
        </w:rPr>
        <w:t xml:space="preserve"> "12 34" (</w:t>
      </w:r>
      <w:proofErr w:type="spellStart"/>
      <w:r w:rsidRPr="009C68F6">
        <w:rPr>
          <w:sz w:val="32"/>
          <w:szCs w:val="32"/>
        </w:rPr>
        <w:t>espacios</w:t>
      </w:r>
      <w:proofErr w:type="spellEnd"/>
      <w:r w:rsidRPr="009C68F6">
        <w:rPr>
          <w:sz w:val="32"/>
          <w:szCs w:val="32"/>
        </w:rPr>
        <w:t>)</w:t>
      </w:r>
    </w:p>
    <w:p w14:paraId="15418C17" w14:textId="457FDF7E" w:rsidR="009C68F6" w:rsidRPr="009C68F6" w:rsidRDefault="009C68F6" w:rsidP="009C68F6">
      <w:pPr>
        <w:rPr>
          <w:sz w:val="32"/>
          <w:szCs w:val="32"/>
        </w:rPr>
      </w:pPr>
      <w:proofErr w:type="spellStart"/>
      <w:r w:rsidRPr="009C68F6">
        <w:rPr>
          <w:sz w:val="32"/>
          <w:szCs w:val="32"/>
        </w:rPr>
        <w:t>Ejemplos</w:t>
      </w:r>
      <w:proofErr w:type="spellEnd"/>
      <w:r w:rsidRPr="009C68F6">
        <w:rPr>
          <w:sz w:val="32"/>
          <w:szCs w:val="32"/>
        </w:rPr>
        <w:t xml:space="preserve"> de entradas </w:t>
      </w:r>
      <w:proofErr w:type="spellStart"/>
      <w:r w:rsidRPr="009C68F6">
        <w:rPr>
          <w:sz w:val="32"/>
          <w:szCs w:val="32"/>
        </w:rPr>
        <w:t>correctas</w:t>
      </w:r>
      <w:proofErr w:type="spellEnd"/>
      <w:r w:rsidRPr="009C68F6">
        <w:rPr>
          <w:sz w:val="32"/>
          <w:szCs w:val="32"/>
        </w:rPr>
        <w:t>:</w:t>
      </w:r>
    </w:p>
    <w:p w14:paraId="0EA80043" w14:textId="77777777" w:rsidR="009C68F6" w:rsidRPr="009C68F6" w:rsidRDefault="009C68F6" w:rsidP="009C68F6">
      <w:pPr>
        <w:rPr>
          <w:sz w:val="32"/>
          <w:szCs w:val="32"/>
        </w:rPr>
      </w:pPr>
      <w:r w:rsidRPr="009C68F6">
        <w:rPr>
          <w:rFonts w:ascii="Segoe UI Emoji" w:hAnsi="Segoe UI Emoji" w:cs="Segoe UI Emoji"/>
          <w:sz w:val="32"/>
          <w:szCs w:val="32"/>
        </w:rPr>
        <w:t>✅</w:t>
      </w:r>
      <w:r w:rsidRPr="009C68F6">
        <w:rPr>
          <w:sz w:val="32"/>
          <w:szCs w:val="32"/>
        </w:rPr>
        <w:t xml:space="preserve"> "123"</w:t>
      </w:r>
    </w:p>
    <w:p w14:paraId="5E1EBCC4" w14:textId="77777777" w:rsidR="009C68F6" w:rsidRPr="009C68F6" w:rsidRDefault="009C68F6" w:rsidP="009C68F6">
      <w:pPr>
        <w:rPr>
          <w:sz w:val="32"/>
          <w:szCs w:val="32"/>
        </w:rPr>
      </w:pPr>
      <w:r w:rsidRPr="009C68F6">
        <w:rPr>
          <w:rFonts w:ascii="Segoe UI Emoji" w:hAnsi="Segoe UI Emoji" w:cs="Segoe UI Emoji"/>
          <w:sz w:val="32"/>
          <w:szCs w:val="32"/>
        </w:rPr>
        <w:t>✅</w:t>
      </w:r>
      <w:r w:rsidRPr="009C68F6">
        <w:rPr>
          <w:sz w:val="32"/>
          <w:szCs w:val="32"/>
        </w:rPr>
        <w:t xml:space="preserve"> "-45"</w:t>
      </w:r>
    </w:p>
    <w:p w14:paraId="01302E73" w14:textId="5C3C8E68" w:rsidR="005C67CD" w:rsidRPr="009C68F6" w:rsidRDefault="009C68F6" w:rsidP="009C68F6">
      <w:pPr>
        <w:rPr>
          <w:sz w:val="32"/>
          <w:szCs w:val="32"/>
        </w:rPr>
      </w:pPr>
      <w:r w:rsidRPr="009C68F6">
        <w:rPr>
          <w:rFonts w:ascii="Segoe UI Emoji" w:hAnsi="Segoe UI Emoji" w:cs="Segoe UI Emoji"/>
          <w:sz w:val="32"/>
          <w:szCs w:val="32"/>
        </w:rPr>
        <w:t>✅</w:t>
      </w:r>
      <w:r w:rsidRPr="009C68F6">
        <w:rPr>
          <w:sz w:val="32"/>
          <w:szCs w:val="32"/>
        </w:rPr>
        <w:t xml:space="preserve"> "0"</w:t>
      </w:r>
    </w:p>
    <w:p w14:paraId="3072A5C7" w14:textId="05D7B179" w:rsidR="005C67CD" w:rsidRPr="009C68F6" w:rsidRDefault="005C67CD">
      <w:pPr>
        <w:rPr>
          <w:sz w:val="32"/>
          <w:szCs w:val="32"/>
        </w:rPr>
      </w:pPr>
    </w:p>
    <w:p w14:paraId="394E9F62" w14:textId="77777777" w:rsidR="005C67CD" w:rsidRDefault="005C67CD"/>
    <w:p w14:paraId="12A2ACD7" w14:textId="77777777" w:rsidR="00C94E5F" w:rsidRDefault="00C94E5F"/>
    <w:p w14:paraId="54638AED" w14:textId="77777777" w:rsidR="00F17269" w:rsidRDefault="00F17269"/>
    <w:p w14:paraId="329BA15B" w14:textId="77777777" w:rsidR="00C94E5F" w:rsidRDefault="00C94E5F"/>
    <w:p w14:paraId="18453AA6" w14:textId="77777777" w:rsidR="005C67CD" w:rsidRPr="00C94E5F" w:rsidRDefault="00000000">
      <w:pPr>
        <w:pStyle w:val="Ttulo1"/>
        <w:rPr>
          <w:sz w:val="32"/>
          <w:szCs w:val="32"/>
        </w:rPr>
      </w:pPr>
      <w:r w:rsidRPr="00C94E5F">
        <w:rPr>
          <w:sz w:val="32"/>
          <w:szCs w:val="32"/>
        </w:rPr>
        <w:lastRenderedPageBreak/>
        <w:t>Preguntas Frecuentes</w:t>
      </w:r>
    </w:p>
    <w:p w14:paraId="66406054" w14:textId="77777777" w:rsidR="00C94E5F" w:rsidRPr="00C94E5F" w:rsidRDefault="00C94E5F" w:rsidP="00C94E5F">
      <w:pPr>
        <w:rPr>
          <w:b/>
          <w:bCs/>
          <w:sz w:val="32"/>
          <w:szCs w:val="32"/>
          <w:lang w:val="es-MX"/>
        </w:rPr>
      </w:pPr>
      <w:r w:rsidRPr="00C94E5F">
        <w:rPr>
          <w:rFonts w:ascii="Segoe UI Emoji" w:hAnsi="Segoe UI Emoji" w:cs="Segoe UI Emoji"/>
          <w:b/>
          <w:bCs/>
          <w:sz w:val="32"/>
          <w:szCs w:val="32"/>
          <w:lang w:val="es-MX"/>
        </w:rPr>
        <w:t>❓</w:t>
      </w:r>
      <w:r w:rsidRPr="00C94E5F">
        <w:rPr>
          <w:b/>
          <w:bCs/>
          <w:sz w:val="32"/>
          <w:szCs w:val="32"/>
          <w:lang w:val="es-MX"/>
        </w:rPr>
        <w:t xml:space="preserve"> ¿Cómo ingreso números negativos?</w:t>
      </w:r>
    </w:p>
    <w:p w14:paraId="4EBC5F57" w14:textId="77777777" w:rsidR="00C94E5F" w:rsidRPr="00C94E5F" w:rsidRDefault="00C94E5F" w:rsidP="00C94E5F">
      <w:pPr>
        <w:rPr>
          <w:sz w:val="32"/>
          <w:szCs w:val="32"/>
          <w:lang w:val="es-MX"/>
        </w:rPr>
      </w:pPr>
      <w:r w:rsidRPr="00C94E5F">
        <w:rPr>
          <w:b/>
          <w:bCs/>
          <w:sz w:val="32"/>
          <w:szCs w:val="32"/>
          <w:lang w:val="es-MX"/>
        </w:rPr>
        <w:t>Respuesta</w:t>
      </w:r>
      <w:r w:rsidRPr="00C94E5F">
        <w:rPr>
          <w:sz w:val="32"/>
          <w:szCs w:val="32"/>
          <w:lang w:val="es-MX"/>
        </w:rPr>
        <w:t>: Simplemente escribe el signo menos antes del número. Ejemplo: -15</w:t>
      </w:r>
    </w:p>
    <w:p w14:paraId="2BA26ADE" w14:textId="77777777" w:rsidR="00C94E5F" w:rsidRPr="00C94E5F" w:rsidRDefault="00C94E5F" w:rsidP="00C94E5F">
      <w:pPr>
        <w:rPr>
          <w:b/>
          <w:bCs/>
          <w:sz w:val="32"/>
          <w:szCs w:val="32"/>
          <w:lang w:val="es-MX"/>
        </w:rPr>
      </w:pPr>
      <w:r w:rsidRPr="00C94E5F">
        <w:rPr>
          <w:rFonts w:ascii="Segoe UI Emoji" w:hAnsi="Segoe UI Emoji" w:cs="Segoe UI Emoji"/>
          <w:b/>
          <w:bCs/>
          <w:sz w:val="32"/>
          <w:szCs w:val="32"/>
          <w:lang w:val="es-MX"/>
        </w:rPr>
        <w:t>❓</w:t>
      </w:r>
      <w:r w:rsidRPr="00C94E5F">
        <w:rPr>
          <w:b/>
          <w:bCs/>
          <w:sz w:val="32"/>
          <w:szCs w:val="32"/>
          <w:lang w:val="es-MX"/>
        </w:rPr>
        <w:t xml:space="preserve"> ¿Puedo hacer múltiples operaciones seguidas?</w:t>
      </w:r>
    </w:p>
    <w:p w14:paraId="10EA8D75" w14:textId="77777777" w:rsidR="00C94E5F" w:rsidRPr="00C94E5F" w:rsidRDefault="00C94E5F" w:rsidP="00C94E5F">
      <w:pPr>
        <w:rPr>
          <w:sz w:val="32"/>
          <w:szCs w:val="32"/>
          <w:lang w:val="es-MX"/>
        </w:rPr>
      </w:pPr>
      <w:r w:rsidRPr="00C94E5F">
        <w:rPr>
          <w:b/>
          <w:bCs/>
          <w:sz w:val="32"/>
          <w:szCs w:val="32"/>
          <w:lang w:val="es-MX"/>
        </w:rPr>
        <w:t>Respuesta</w:t>
      </w:r>
      <w:r w:rsidRPr="00C94E5F">
        <w:rPr>
          <w:sz w:val="32"/>
          <w:szCs w:val="32"/>
          <w:lang w:val="es-MX"/>
        </w:rPr>
        <w:t>: Sí, puedes cambiar los números y hacer tantas operaciones como quieras sin cerrar la aplicación.</w:t>
      </w:r>
    </w:p>
    <w:p w14:paraId="11418DEF" w14:textId="77777777" w:rsidR="00C94E5F" w:rsidRPr="00C94E5F" w:rsidRDefault="00C94E5F" w:rsidP="00C94E5F">
      <w:pPr>
        <w:rPr>
          <w:b/>
          <w:bCs/>
          <w:sz w:val="32"/>
          <w:szCs w:val="32"/>
          <w:lang w:val="es-MX"/>
        </w:rPr>
      </w:pPr>
      <w:r w:rsidRPr="00C94E5F">
        <w:rPr>
          <w:rFonts w:ascii="Segoe UI Emoji" w:hAnsi="Segoe UI Emoji" w:cs="Segoe UI Emoji"/>
          <w:b/>
          <w:bCs/>
          <w:sz w:val="32"/>
          <w:szCs w:val="32"/>
          <w:lang w:val="es-MX"/>
        </w:rPr>
        <w:t>❓</w:t>
      </w:r>
      <w:r w:rsidRPr="00C94E5F">
        <w:rPr>
          <w:b/>
          <w:bCs/>
          <w:sz w:val="32"/>
          <w:szCs w:val="32"/>
          <w:lang w:val="es-MX"/>
        </w:rPr>
        <w:t xml:space="preserve"> ¿Por qué no aparece nada cuando hago clic en los botones?</w:t>
      </w:r>
    </w:p>
    <w:p w14:paraId="1AEEC7CB" w14:textId="77777777" w:rsidR="00C94E5F" w:rsidRPr="00C94E5F" w:rsidRDefault="00C94E5F" w:rsidP="00C94E5F">
      <w:pPr>
        <w:rPr>
          <w:sz w:val="32"/>
          <w:szCs w:val="32"/>
          <w:lang w:val="es-MX"/>
        </w:rPr>
      </w:pPr>
      <w:r w:rsidRPr="00C94E5F">
        <w:rPr>
          <w:b/>
          <w:bCs/>
          <w:sz w:val="32"/>
          <w:szCs w:val="32"/>
          <w:lang w:val="es-MX"/>
        </w:rPr>
        <w:t>Respuesta</w:t>
      </w:r>
      <w:r w:rsidRPr="00C94E5F">
        <w:rPr>
          <w:sz w:val="32"/>
          <w:szCs w:val="32"/>
          <w:lang w:val="es-MX"/>
        </w:rPr>
        <w:t>: Asegúrate de que ambos campos tengan números válidos antes de hacer clic en los botones.</w:t>
      </w:r>
    </w:p>
    <w:p w14:paraId="5573728A" w14:textId="77777777" w:rsidR="00C94E5F" w:rsidRPr="00C94E5F" w:rsidRDefault="00C94E5F" w:rsidP="00C94E5F">
      <w:pPr>
        <w:rPr>
          <w:b/>
          <w:bCs/>
          <w:sz w:val="32"/>
          <w:szCs w:val="32"/>
          <w:lang w:val="es-MX"/>
        </w:rPr>
      </w:pPr>
      <w:r w:rsidRPr="00C94E5F">
        <w:rPr>
          <w:rFonts w:ascii="Segoe UI Emoji" w:hAnsi="Segoe UI Emoji" w:cs="Segoe UI Emoji"/>
          <w:b/>
          <w:bCs/>
          <w:sz w:val="32"/>
          <w:szCs w:val="32"/>
          <w:lang w:val="es-MX"/>
        </w:rPr>
        <w:t>❓</w:t>
      </w:r>
      <w:r w:rsidRPr="00C94E5F">
        <w:rPr>
          <w:b/>
          <w:bCs/>
          <w:sz w:val="32"/>
          <w:szCs w:val="32"/>
          <w:lang w:val="es-MX"/>
        </w:rPr>
        <w:t xml:space="preserve"> ¿La calculadora guarda historial?</w:t>
      </w:r>
    </w:p>
    <w:p w14:paraId="48FDF006" w14:textId="77777777" w:rsidR="00C94E5F" w:rsidRPr="00C94E5F" w:rsidRDefault="00C94E5F" w:rsidP="00C94E5F">
      <w:pPr>
        <w:rPr>
          <w:sz w:val="32"/>
          <w:szCs w:val="32"/>
          <w:lang w:val="es-MX"/>
        </w:rPr>
      </w:pPr>
      <w:r w:rsidRPr="00C94E5F">
        <w:rPr>
          <w:b/>
          <w:bCs/>
          <w:sz w:val="32"/>
          <w:szCs w:val="32"/>
          <w:lang w:val="es-MX"/>
        </w:rPr>
        <w:t>Respuesta</w:t>
      </w:r>
      <w:r w:rsidRPr="00C94E5F">
        <w:rPr>
          <w:sz w:val="32"/>
          <w:szCs w:val="32"/>
          <w:lang w:val="es-MX"/>
        </w:rPr>
        <w:t>: No, la versión actual no guarda historial de operaciones.</w:t>
      </w:r>
    </w:p>
    <w:p w14:paraId="50EDF27E" w14:textId="77777777" w:rsidR="00C94E5F" w:rsidRPr="00C94E5F" w:rsidRDefault="00C94E5F" w:rsidP="00C94E5F">
      <w:pPr>
        <w:rPr>
          <w:b/>
          <w:bCs/>
          <w:sz w:val="32"/>
          <w:szCs w:val="32"/>
          <w:lang w:val="es-MX"/>
        </w:rPr>
      </w:pPr>
      <w:r w:rsidRPr="00C94E5F">
        <w:rPr>
          <w:rFonts w:ascii="Segoe UI Emoji" w:hAnsi="Segoe UI Emoji" w:cs="Segoe UI Emoji"/>
          <w:b/>
          <w:bCs/>
          <w:sz w:val="32"/>
          <w:szCs w:val="32"/>
          <w:lang w:val="es-MX"/>
        </w:rPr>
        <w:t>❓</w:t>
      </w:r>
      <w:r w:rsidRPr="00C94E5F">
        <w:rPr>
          <w:b/>
          <w:bCs/>
          <w:sz w:val="32"/>
          <w:szCs w:val="32"/>
          <w:lang w:val="es-MX"/>
        </w:rPr>
        <w:t xml:space="preserve"> ¿Hay límite en el tamaño de los números?</w:t>
      </w:r>
    </w:p>
    <w:p w14:paraId="537C9D38" w14:textId="77777777" w:rsidR="00C94E5F" w:rsidRPr="00C94E5F" w:rsidRDefault="00C94E5F" w:rsidP="00C94E5F">
      <w:pPr>
        <w:rPr>
          <w:sz w:val="32"/>
          <w:szCs w:val="32"/>
          <w:lang w:val="es-MX"/>
        </w:rPr>
      </w:pPr>
      <w:r w:rsidRPr="00C94E5F">
        <w:rPr>
          <w:b/>
          <w:bCs/>
          <w:sz w:val="32"/>
          <w:szCs w:val="32"/>
          <w:lang w:val="es-MX"/>
        </w:rPr>
        <w:t>Respuesta</w:t>
      </w:r>
      <w:r w:rsidRPr="00C94E5F">
        <w:rPr>
          <w:sz w:val="32"/>
          <w:szCs w:val="32"/>
          <w:lang w:val="es-MX"/>
        </w:rPr>
        <w:t>: Los números están limitados por el tipo de dato entero de Java (aproximadamente ±2,000 millones).</w:t>
      </w:r>
    </w:p>
    <w:p w14:paraId="39F364B5" w14:textId="6667231C" w:rsidR="005C67CD" w:rsidRPr="00C94E5F" w:rsidRDefault="005C67CD" w:rsidP="00C94E5F">
      <w:pPr>
        <w:rPr>
          <w:sz w:val="32"/>
          <w:szCs w:val="32"/>
        </w:rPr>
      </w:pPr>
    </w:p>
    <w:p w14:paraId="496B37B7" w14:textId="77777777" w:rsidR="005C67CD" w:rsidRPr="00C94E5F" w:rsidRDefault="005C67CD">
      <w:pPr>
        <w:rPr>
          <w:sz w:val="32"/>
          <w:szCs w:val="32"/>
        </w:rPr>
      </w:pPr>
    </w:p>
    <w:p w14:paraId="4774E925" w14:textId="77777777" w:rsidR="005C67CD" w:rsidRDefault="005C67CD"/>
    <w:p w14:paraId="6A8E7E29" w14:textId="77777777" w:rsidR="00C94E5F" w:rsidRDefault="00C94E5F"/>
    <w:p w14:paraId="240E766D" w14:textId="77777777" w:rsidR="00C94E5F" w:rsidRDefault="00C94E5F"/>
    <w:p w14:paraId="6FB4D2A8" w14:textId="77777777" w:rsidR="00C94E5F" w:rsidRDefault="00C94E5F"/>
    <w:p w14:paraId="6B21045C" w14:textId="77777777" w:rsidR="005C67CD" w:rsidRPr="004E0C8F" w:rsidRDefault="00000000">
      <w:pPr>
        <w:pStyle w:val="Ttulo1"/>
        <w:rPr>
          <w:sz w:val="32"/>
          <w:szCs w:val="32"/>
        </w:rPr>
      </w:pPr>
      <w:r w:rsidRPr="004E0C8F">
        <w:rPr>
          <w:sz w:val="32"/>
          <w:szCs w:val="32"/>
        </w:rPr>
        <w:lastRenderedPageBreak/>
        <w:t>Solución de Problemas</w:t>
      </w:r>
    </w:p>
    <w:p w14:paraId="6CB1280B" w14:textId="77777777" w:rsidR="005C67CD" w:rsidRPr="004E0C8F" w:rsidRDefault="00000000">
      <w:pPr>
        <w:rPr>
          <w:sz w:val="32"/>
          <w:szCs w:val="32"/>
        </w:rPr>
      </w:pPr>
      <w:r w:rsidRPr="004E0C8F">
        <w:rPr>
          <w:sz w:val="32"/>
          <w:szCs w:val="32"/>
        </w:rPr>
        <w:t xml:space="preserve">- La aplicación no inicia → Verifica Java y JavaFX.  </w:t>
      </w:r>
    </w:p>
    <w:p w14:paraId="635A1A1E" w14:textId="77777777" w:rsidR="005C67CD" w:rsidRPr="004E0C8F" w:rsidRDefault="00000000">
      <w:pPr>
        <w:rPr>
          <w:sz w:val="32"/>
          <w:szCs w:val="32"/>
        </w:rPr>
      </w:pPr>
      <w:r w:rsidRPr="004E0C8F">
        <w:rPr>
          <w:sz w:val="32"/>
          <w:szCs w:val="32"/>
        </w:rPr>
        <w:t xml:space="preserve">- Los botones no funcionan → Revisa que hayas ingresado números válidos.  </w:t>
      </w:r>
    </w:p>
    <w:p w14:paraId="49C9FFC5" w14:textId="6F6369BB" w:rsidR="005C67CD" w:rsidRPr="004E0C8F" w:rsidRDefault="005C67CD">
      <w:pPr>
        <w:rPr>
          <w:sz w:val="32"/>
          <w:szCs w:val="32"/>
        </w:rPr>
      </w:pPr>
    </w:p>
    <w:p w14:paraId="65660361" w14:textId="77777777" w:rsidR="005C67CD" w:rsidRPr="004E0C8F" w:rsidRDefault="005C67CD">
      <w:pPr>
        <w:rPr>
          <w:sz w:val="32"/>
          <w:szCs w:val="32"/>
        </w:rPr>
      </w:pPr>
    </w:p>
    <w:p w14:paraId="159C7FC6" w14:textId="77777777" w:rsidR="005C67CD" w:rsidRPr="004E0C8F" w:rsidRDefault="00000000">
      <w:pPr>
        <w:pStyle w:val="Ttulo1"/>
        <w:rPr>
          <w:sz w:val="32"/>
          <w:szCs w:val="32"/>
        </w:rPr>
      </w:pPr>
      <w:r w:rsidRPr="004E0C8F">
        <w:rPr>
          <w:sz w:val="32"/>
          <w:szCs w:val="32"/>
        </w:rPr>
        <w:t>Glosario</w:t>
      </w:r>
    </w:p>
    <w:p w14:paraId="2FDE991C" w14:textId="77777777" w:rsidR="005C67CD" w:rsidRPr="004E0C8F" w:rsidRDefault="00000000">
      <w:pPr>
        <w:rPr>
          <w:sz w:val="32"/>
          <w:szCs w:val="32"/>
        </w:rPr>
      </w:pPr>
      <w:r w:rsidRPr="004E0C8F">
        <w:rPr>
          <w:sz w:val="32"/>
          <w:szCs w:val="32"/>
        </w:rPr>
        <w:t xml:space="preserve">- **JavaFX**: Librería de Java para interfaces gráficas.  </w:t>
      </w:r>
    </w:p>
    <w:p w14:paraId="09A49A45" w14:textId="77777777" w:rsidR="005C67CD" w:rsidRPr="004E0C8F" w:rsidRDefault="00000000">
      <w:pPr>
        <w:rPr>
          <w:sz w:val="32"/>
          <w:szCs w:val="32"/>
        </w:rPr>
      </w:pPr>
      <w:r w:rsidRPr="004E0C8F">
        <w:rPr>
          <w:sz w:val="32"/>
          <w:szCs w:val="32"/>
        </w:rPr>
        <w:t xml:space="preserve">- **IDE**: Entorno de Desarrollo Integrado.  </w:t>
      </w:r>
    </w:p>
    <w:p w14:paraId="0ABF0D68" w14:textId="77777777" w:rsidR="005C67CD" w:rsidRPr="004E0C8F" w:rsidRDefault="00000000">
      <w:pPr>
        <w:rPr>
          <w:sz w:val="32"/>
          <w:szCs w:val="32"/>
        </w:rPr>
      </w:pPr>
      <w:r w:rsidRPr="004E0C8F">
        <w:rPr>
          <w:sz w:val="32"/>
          <w:szCs w:val="32"/>
        </w:rPr>
        <w:t xml:space="preserve">- **SDK**: Kit de Desarrollo de Software.  </w:t>
      </w:r>
    </w:p>
    <w:p w14:paraId="267B6016" w14:textId="77777777" w:rsidR="004E0C8F" w:rsidRPr="004E0C8F" w:rsidRDefault="004E0C8F">
      <w:pPr>
        <w:rPr>
          <w:sz w:val="32"/>
          <w:szCs w:val="32"/>
        </w:rPr>
      </w:pPr>
    </w:p>
    <w:p w14:paraId="3F4150D7" w14:textId="77777777" w:rsidR="004E0C8F" w:rsidRPr="004E0C8F" w:rsidRDefault="004E0C8F">
      <w:pPr>
        <w:rPr>
          <w:sz w:val="32"/>
          <w:szCs w:val="32"/>
        </w:rPr>
      </w:pPr>
    </w:p>
    <w:p w14:paraId="3CC47A37" w14:textId="77777777" w:rsidR="004E0C8F" w:rsidRPr="004E0C8F" w:rsidRDefault="004E0C8F">
      <w:pPr>
        <w:rPr>
          <w:sz w:val="32"/>
          <w:szCs w:val="32"/>
        </w:rPr>
      </w:pPr>
    </w:p>
    <w:p w14:paraId="5F75795D" w14:textId="77777777" w:rsidR="004E0C8F" w:rsidRPr="004E0C8F" w:rsidRDefault="004E0C8F">
      <w:pPr>
        <w:rPr>
          <w:sz w:val="32"/>
          <w:szCs w:val="32"/>
        </w:rPr>
      </w:pPr>
    </w:p>
    <w:p w14:paraId="628EAE90" w14:textId="77777777" w:rsidR="004E0C8F" w:rsidRPr="004E0C8F" w:rsidRDefault="004E0C8F">
      <w:pPr>
        <w:rPr>
          <w:sz w:val="32"/>
          <w:szCs w:val="32"/>
        </w:rPr>
      </w:pPr>
    </w:p>
    <w:p w14:paraId="1F22C9CC" w14:textId="77777777" w:rsidR="004E0C8F" w:rsidRPr="004E0C8F" w:rsidRDefault="004E0C8F">
      <w:pPr>
        <w:rPr>
          <w:sz w:val="32"/>
          <w:szCs w:val="32"/>
        </w:rPr>
      </w:pPr>
    </w:p>
    <w:p w14:paraId="5E71F511" w14:textId="77777777" w:rsidR="005C67CD" w:rsidRDefault="005C67CD"/>
    <w:p w14:paraId="3CEED7D0" w14:textId="77777777" w:rsidR="004E0C8F" w:rsidRDefault="004E0C8F"/>
    <w:p w14:paraId="164B15EA" w14:textId="77777777" w:rsidR="004E0C8F" w:rsidRDefault="004E0C8F"/>
    <w:p w14:paraId="2EA6E4F8" w14:textId="77777777" w:rsidR="004E0C8F" w:rsidRDefault="004E0C8F"/>
    <w:p w14:paraId="2A58F12A" w14:textId="7AB69DDE" w:rsidR="004E0C8F" w:rsidRDefault="004E0C8F">
      <w:r w:rsidRPr="004E0C8F">
        <w:rPr>
          <w:i/>
          <w:iCs/>
        </w:rPr>
        <w:t xml:space="preserve">Manual de </w:t>
      </w:r>
      <w:proofErr w:type="spellStart"/>
      <w:r w:rsidRPr="004E0C8F">
        <w:rPr>
          <w:i/>
          <w:iCs/>
        </w:rPr>
        <w:t>Usuario</w:t>
      </w:r>
      <w:proofErr w:type="spellEnd"/>
      <w:r w:rsidRPr="004E0C8F">
        <w:rPr>
          <w:i/>
          <w:iCs/>
        </w:rPr>
        <w:t xml:space="preserve"> v1.0 - </w:t>
      </w:r>
      <w:proofErr w:type="spellStart"/>
      <w:r w:rsidRPr="004E0C8F">
        <w:rPr>
          <w:i/>
          <w:iCs/>
        </w:rPr>
        <w:t>Calculadora</w:t>
      </w:r>
      <w:proofErr w:type="spellEnd"/>
      <w:r w:rsidRPr="004E0C8F">
        <w:rPr>
          <w:i/>
          <w:iCs/>
        </w:rPr>
        <w:t xml:space="preserve"> JavaFX</w:t>
      </w:r>
      <w:r w:rsidRPr="004E0C8F">
        <w:br/>
      </w:r>
      <w:proofErr w:type="spellStart"/>
      <w:r w:rsidRPr="004E0C8F">
        <w:rPr>
          <w:i/>
          <w:iCs/>
        </w:rPr>
        <w:t>Fecha</w:t>
      </w:r>
      <w:proofErr w:type="spellEnd"/>
      <w:r w:rsidRPr="004E0C8F">
        <w:rPr>
          <w:i/>
          <w:iCs/>
        </w:rPr>
        <w:t xml:space="preserve"> de </w:t>
      </w:r>
      <w:proofErr w:type="spellStart"/>
      <w:r w:rsidRPr="004E0C8F">
        <w:rPr>
          <w:i/>
          <w:iCs/>
        </w:rPr>
        <w:t>creación</w:t>
      </w:r>
      <w:proofErr w:type="spellEnd"/>
      <w:r w:rsidRPr="004E0C8F">
        <w:rPr>
          <w:i/>
          <w:iCs/>
        </w:rPr>
        <w:t>: [</w:t>
      </w:r>
      <w:r>
        <w:rPr>
          <w:i/>
          <w:iCs/>
        </w:rPr>
        <w:t>07/09/2025</w:t>
      </w:r>
      <w:r w:rsidRPr="004E0C8F">
        <w:rPr>
          <w:i/>
          <w:iCs/>
        </w:rPr>
        <w:t>]</w:t>
      </w:r>
      <w:r w:rsidRPr="004E0C8F">
        <w:br/>
      </w:r>
      <w:r w:rsidRPr="004E0C8F">
        <w:rPr>
          <w:i/>
          <w:iCs/>
        </w:rPr>
        <w:t xml:space="preserve">Para </w:t>
      </w:r>
      <w:proofErr w:type="spellStart"/>
      <w:r w:rsidRPr="004E0C8F">
        <w:rPr>
          <w:i/>
          <w:iCs/>
        </w:rPr>
        <w:t>soporte</w:t>
      </w:r>
      <w:proofErr w:type="spellEnd"/>
      <w:r w:rsidRPr="004E0C8F">
        <w:rPr>
          <w:i/>
          <w:iCs/>
        </w:rPr>
        <w:t xml:space="preserve"> </w:t>
      </w:r>
      <w:proofErr w:type="spellStart"/>
      <w:r w:rsidRPr="004E0C8F">
        <w:rPr>
          <w:i/>
          <w:iCs/>
        </w:rPr>
        <w:t>técnico</w:t>
      </w:r>
      <w:proofErr w:type="spellEnd"/>
      <w:r w:rsidRPr="004E0C8F">
        <w:rPr>
          <w:i/>
          <w:iCs/>
        </w:rPr>
        <w:t xml:space="preserve">, </w:t>
      </w:r>
      <w:proofErr w:type="spellStart"/>
      <w:r w:rsidRPr="004E0C8F">
        <w:rPr>
          <w:i/>
          <w:iCs/>
        </w:rPr>
        <w:t>conserva</w:t>
      </w:r>
      <w:proofErr w:type="spellEnd"/>
      <w:r w:rsidRPr="004E0C8F">
        <w:rPr>
          <w:i/>
          <w:iCs/>
        </w:rPr>
        <w:t xml:space="preserve"> </w:t>
      </w:r>
      <w:proofErr w:type="spellStart"/>
      <w:r w:rsidRPr="004E0C8F">
        <w:rPr>
          <w:i/>
          <w:iCs/>
        </w:rPr>
        <w:t>este</w:t>
      </w:r>
      <w:proofErr w:type="spellEnd"/>
      <w:r w:rsidRPr="004E0C8F">
        <w:rPr>
          <w:i/>
          <w:iCs/>
        </w:rPr>
        <w:t xml:space="preserve"> manual </w:t>
      </w:r>
      <w:proofErr w:type="spellStart"/>
      <w:r w:rsidRPr="004E0C8F">
        <w:rPr>
          <w:i/>
          <w:iCs/>
        </w:rPr>
        <w:t>como</w:t>
      </w:r>
      <w:proofErr w:type="spellEnd"/>
      <w:r w:rsidRPr="004E0C8F">
        <w:rPr>
          <w:i/>
          <w:iCs/>
        </w:rPr>
        <w:t xml:space="preserve"> </w:t>
      </w:r>
      <w:proofErr w:type="spellStart"/>
      <w:r w:rsidRPr="004E0C8F">
        <w:rPr>
          <w:i/>
          <w:iCs/>
        </w:rPr>
        <w:t>referencia</w:t>
      </w:r>
      <w:proofErr w:type="spellEnd"/>
    </w:p>
    <w:sectPr w:rsidR="004E0C8F" w:rsidSect="003616A5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4F097" w14:textId="77777777" w:rsidR="00712EFD" w:rsidRDefault="00712EFD" w:rsidP="003616A5">
      <w:pPr>
        <w:spacing w:after="0" w:line="240" w:lineRule="auto"/>
      </w:pPr>
      <w:r>
        <w:separator/>
      </w:r>
    </w:p>
  </w:endnote>
  <w:endnote w:type="continuationSeparator" w:id="0">
    <w:p w14:paraId="1CD4AD16" w14:textId="77777777" w:rsidR="00712EFD" w:rsidRDefault="00712EFD" w:rsidP="0036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DF465" w14:textId="0CBF6F87" w:rsidR="003616A5" w:rsidRDefault="00DB0453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64558" wp14:editId="023EF6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1CD909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2959B" w14:textId="77777777" w:rsidR="00712EFD" w:rsidRDefault="00712EFD" w:rsidP="003616A5">
      <w:pPr>
        <w:spacing w:after="0" w:line="240" w:lineRule="auto"/>
      </w:pPr>
      <w:r>
        <w:separator/>
      </w:r>
    </w:p>
  </w:footnote>
  <w:footnote w:type="continuationSeparator" w:id="0">
    <w:p w14:paraId="409B4A48" w14:textId="77777777" w:rsidR="00712EFD" w:rsidRDefault="00712EFD" w:rsidP="00361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00439D"/>
    <w:multiLevelType w:val="multilevel"/>
    <w:tmpl w:val="47C6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41060"/>
    <w:multiLevelType w:val="multilevel"/>
    <w:tmpl w:val="EEC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47E16"/>
    <w:multiLevelType w:val="multilevel"/>
    <w:tmpl w:val="CD9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5698E"/>
    <w:multiLevelType w:val="multilevel"/>
    <w:tmpl w:val="70F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909C9"/>
    <w:multiLevelType w:val="multilevel"/>
    <w:tmpl w:val="3E0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F0B"/>
    <w:multiLevelType w:val="multilevel"/>
    <w:tmpl w:val="261A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843893">
    <w:abstractNumId w:val="8"/>
  </w:num>
  <w:num w:numId="2" w16cid:durableId="2017271720">
    <w:abstractNumId w:val="6"/>
  </w:num>
  <w:num w:numId="3" w16cid:durableId="80762333">
    <w:abstractNumId w:val="5"/>
  </w:num>
  <w:num w:numId="4" w16cid:durableId="2012414599">
    <w:abstractNumId w:val="4"/>
  </w:num>
  <w:num w:numId="5" w16cid:durableId="415832640">
    <w:abstractNumId w:val="7"/>
  </w:num>
  <w:num w:numId="6" w16cid:durableId="928464236">
    <w:abstractNumId w:val="3"/>
  </w:num>
  <w:num w:numId="7" w16cid:durableId="1011879571">
    <w:abstractNumId w:val="2"/>
  </w:num>
  <w:num w:numId="8" w16cid:durableId="1903247692">
    <w:abstractNumId w:val="1"/>
  </w:num>
  <w:num w:numId="9" w16cid:durableId="1693610746">
    <w:abstractNumId w:val="0"/>
  </w:num>
  <w:num w:numId="10" w16cid:durableId="1207598176">
    <w:abstractNumId w:val="14"/>
  </w:num>
  <w:num w:numId="11" w16cid:durableId="1667123445">
    <w:abstractNumId w:val="11"/>
  </w:num>
  <w:num w:numId="12" w16cid:durableId="1752509012">
    <w:abstractNumId w:val="9"/>
  </w:num>
  <w:num w:numId="13" w16cid:durableId="454953451">
    <w:abstractNumId w:val="12"/>
  </w:num>
  <w:num w:numId="14" w16cid:durableId="1603996003">
    <w:abstractNumId w:val="10"/>
  </w:num>
  <w:num w:numId="15" w16cid:durableId="1852985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16A5"/>
    <w:rsid w:val="004E0C8F"/>
    <w:rsid w:val="005C67CD"/>
    <w:rsid w:val="00640C5F"/>
    <w:rsid w:val="00712EFD"/>
    <w:rsid w:val="007F67F6"/>
    <w:rsid w:val="008D2CC0"/>
    <w:rsid w:val="0090443D"/>
    <w:rsid w:val="009C68F6"/>
    <w:rsid w:val="00AA1D8D"/>
    <w:rsid w:val="00B47730"/>
    <w:rsid w:val="00BE025A"/>
    <w:rsid w:val="00C52B0D"/>
    <w:rsid w:val="00C94E5F"/>
    <w:rsid w:val="00CB0664"/>
    <w:rsid w:val="00DB0453"/>
    <w:rsid w:val="00F172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CA3A4"/>
  <w14:defaultImageDpi w14:val="300"/>
  <w15:docId w15:val="{EC502CD1-0EBF-4DC6-9E44-A759397E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40C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865</Words>
  <Characters>4761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Jimenez Rogel</cp:lastModifiedBy>
  <cp:revision>2</cp:revision>
  <dcterms:created xsi:type="dcterms:W3CDTF">2025-09-07T06:17:00Z</dcterms:created>
  <dcterms:modified xsi:type="dcterms:W3CDTF">2025-09-07T06:17:00Z</dcterms:modified>
  <cp:category/>
</cp:coreProperties>
</file>